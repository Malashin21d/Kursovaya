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2D5D" w:rsidRDefault="007D71C4">
      <w:pPr>
        <w:pStyle w:val="1"/>
        <w:spacing w:line="360" w:lineRule="auto"/>
        <w:ind w:firstLine="2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ГОСУДАРСТВЕННОЕ АВТОНОМНОЕ ПРОФЕССИОНАЛЬНОЕ ОБРАЗОВАТЕЛЬНОЕ УЧРЕЖДЕНИЕ «ВОЛГОГРАДСКИЙ СОЦИАЛЬНО – ПЕДАГОГИЧЕСКИЙ КОЛЛЕДЖ»</w:t>
      </w:r>
    </w:p>
    <w:p w:rsidR="00192D5D" w:rsidRDefault="007D71C4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192D5D" w:rsidRDefault="007D71C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Кафедра информационных технологий обучения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Специальность 09.02.07 Информационные системы и программирование</w:t>
      </w:r>
    </w:p>
    <w:p w:rsidR="00192D5D" w:rsidRDefault="00192D5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right="5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92D5D" w:rsidRDefault="00192D5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right="5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92D5D" w:rsidRDefault="00192D5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right="5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92D5D" w:rsidRDefault="00192D5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right="5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92D5D" w:rsidRDefault="007D71C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right="56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Курсовая работа</w:t>
      </w:r>
    </w:p>
    <w:p w:rsidR="00192D5D" w:rsidRDefault="007D71C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right="56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«А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бстрактные типы данных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:rsidR="00192D5D" w:rsidRDefault="00192D5D">
      <w:pPr>
        <w:spacing w:line="360" w:lineRule="auto"/>
        <w:rPr>
          <w:rFonts w:ascii="Times New Roman" w:hAnsi="Times New Roman" w:cs="Times New Roman"/>
        </w:rPr>
      </w:pPr>
    </w:p>
    <w:p w:rsidR="00192D5D" w:rsidRDefault="00192D5D">
      <w:pPr>
        <w:spacing w:before="6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92D5D" w:rsidRDefault="00192D5D">
      <w:pPr>
        <w:spacing w:before="6" w:line="360" w:lineRule="auto"/>
        <w:rPr>
          <w:rFonts w:ascii="Times New Roman" w:hAnsi="Times New Roman" w:cs="Times New Roman"/>
          <w:sz w:val="14"/>
          <w:szCs w:val="14"/>
        </w:rPr>
      </w:pPr>
    </w:p>
    <w:p w:rsidR="00192D5D" w:rsidRDefault="007D71C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496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Студента группы: 21 «Д»</w:t>
      </w:r>
    </w:p>
    <w:p w:rsidR="00192D5D" w:rsidRDefault="007D71C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4962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Малашин Андрей Андреевич</w:t>
      </w:r>
    </w:p>
    <w:p w:rsidR="00192D5D" w:rsidRDefault="007D71C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4962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Специальность: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09.02.07 «Информационные системы и</w:t>
      </w:r>
    </w:p>
    <w:p w:rsidR="00192D5D" w:rsidRDefault="007D71C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4962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программирование»</w:t>
      </w:r>
    </w:p>
    <w:p w:rsidR="00192D5D" w:rsidRDefault="007D71C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496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Руководитель:</w:t>
      </w:r>
    </w:p>
    <w:p w:rsidR="00192D5D" w:rsidRDefault="007D71C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496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________________/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Бетиров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А. М.</w:t>
      </w:r>
    </w:p>
    <w:p w:rsidR="00192D5D" w:rsidRDefault="007D71C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496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Работа допущена к защите:</w:t>
      </w:r>
    </w:p>
    <w:p w:rsidR="00192D5D" w:rsidRDefault="007D71C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496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«____» _________________20___г.</w:t>
      </w:r>
    </w:p>
    <w:p w:rsidR="00192D5D" w:rsidRDefault="007D71C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4962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Оценка: </w:t>
      </w:r>
      <w:r>
        <w:rPr>
          <w:rFonts w:ascii="Times New Roman" w:hAnsi="Times New Roman" w:cs="Times New Roman"/>
          <w:color w:val="000000"/>
          <w:sz w:val="28"/>
          <w:szCs w:val="28"/>
        </w:rPr>
        <w:t>______________________</w:t>
      </w:r>
    </w:p>
    <w:p w:rsidR="00192D5D" w:rsidRDefault="007D71C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4962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(роспись руководителя)</w:t>
      </w:r>
    </w:p>
    <w:p w:rsidR="00192D5D" w:rsidRDefault="00192D5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396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92D5D" w:rsidRDefault="00192D5D">
      <w:pPr>
        <w:spacing w:line="360" w:lineRule="auto"/>
        <w:jc w:val="right"/>
        <w:rPr>
          <w:rFonts w:ascii="Times New Roman" w:hAnsi="Times New Roman" w:cs="Times New Roman"/>
        </w:rPr>
      </w:pPr>
    </w:p>
    <w:p w:rsidR="00192D5D" w:rsidRDefault="00192D5D">
      <w:pPr>
        <w:spacing w:line="360" w:lineRule="auto"/>
        <w:rPr>
          <w:rFonts w:ascii="Times New Roman" w:hAnsi="Times New Roman" w:cs="Times New Roman"/>
        </w:rPr>
      </w:pPr>
    </w:p>
    <w:p w:rsidR="00192D5D" w:rsidRDefault="007D71C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1440" w:right="557" w:firstLine="1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Волгоград, 2023 г.</w:t>
      </w:r>
      <w:r>
        <w:rPr>
          <w:rFonts w:ascii="Times New Roman" w:hAnsi="Times New Roman" w:cs="Times New Roman"/>
        </w:rPr>
        <w:br w:type="page"/>
      </w:r>
    </w:p>
    <w:p w:rsidR="00192D5D" w:rsidRDefault="007D71C4">
      <w:pPr>
        <w:keepNext/>
        <w:keepLines/>
        <w:spacing w:before="240" w:line="259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Оглавление</w:t>
      </w:r>
    </w:p>
    <w:sdt>
      <w:sdtPr>
        <w:rPr>
          <w:rFonts w:ascii="Times New Roman" w:hAnsi="Times New Roman" w:cs="Times New Roman"/>
        </w:rPr>
        <w:id w:val="1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:rsidR="00192D5D" w:rsidRDefault="007D71C4">
          <w:pPr>
            <w:tabs>
              <w:tab w:val="left" w:pos="440"/>
              <w:tab w:val="right" w:pos="9345"/>
            </w:tabs>
            <w:spacing w:after="100" w:line="259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TOC \h \u \z \t "Heading 1,1,Heading 2,2,Heading 3,3,"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HYPERLINK \l "_3znysh7"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Содержание</w:t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  <w:t>2</w:t>
          </w:r>
        </w:p>
        <w:p w:rsidR="00192D5D" w:rsidRDefault="007D71C4">
          <w:pPr>
            <w:tabs>
              <w:tab w:val="left" w:pos="440"/>
              <w:tab w:val="right" w:pos="9345"/>
            </w:tabs>
            <w:spacing w:after="100" w:line="259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HYPERLINK \l "_30j0zll"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Введение:</w:t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  <w:t>3</w:t>
          </w:r>
        </w:p>
        <w:p w:rsidR="00192D5D" w:rsidRDefault="007D71C4">
          <w:pPr>
            <w:tabs>
              <w:tab w:val="left" w:pos="440"/>
              <w:tab w:val="right" w:pos="9345"/>
            </w:tabs>
            <w:spacing w:after="100" w:line="259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HYPERLINK \l "_2et92p0"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 xml:space="preserve">Глава </w:t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1.Теоритическая часть</w:t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  <w:t>5</w:t>
          </w:r>
        </w:p>
        <w:p w:rsidR="00192D5D" w:rsidRDefault="007D71C4">
          <w:pPr>
            <w:tabs>
              <w:tab w:val="left" w:pos="440"/>
              <w:tab w:val="right" w:pos="9345"/>
            </w:tabs>
            <w:spacing w:after="100" w:line="259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HYPERLINK \l "_tyjcwt"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1.1Теорет</w:t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и</w:t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ческие</w:t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 xml:space="preserve"> </w:t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основы</w:t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  <w:t>5</w:t>
          </w:r>
        </w:p>
        <w:p w:rsidR="00192D5D" w:rsidRDefault="007D71C4">
          <w:pPr>
            <w:tabs>
              <w:tab w:val="left" w:pos="440"/>
              <w:tab w:val="right" w:pos="9345"/>
            </w:tabs>
            <w:spacing w:after="100" w:line="259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HYPERLINK \l "_3dy6vkm"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1.2Принципы работы абстрактных типов данных</w:t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9</w:t>
          </w:r>
        </w:p>
        <w:p w:rsidR="00192D5D" w:rsidRDefault="007D71C4">
          <w:pPr>
            <w:tabs>
              <w:tab w:val="left" w:pos="440"/>
              <w:tab w:val="right" w:pos="9345"/>
            </w:tabs>
            <w:spacing w:after="100" w:line="259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HYPERLINK \l "_1t3h5sf"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1.3Классификация абстрактных типов данных</w:t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11</w:t>
          </w:r>
        </w:p>
        <w:p w:rsidR="00192D5D" w:rsidRDefault="007D71C4">
          <w:pPr>
            <w:tabs>
              <w:tab w:val="left" w:pos="440"/>
              <w:tab w:val="right" w:pos="9345"/>
            </w:tabs>
            <w:spacing w:after="100" w:line="259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en-US"/>
            </w:rPr>
          </w:pP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HYPERLINK \l "_4d34og8"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Глава 2.Практичсекая часть</w:t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en-US"/>
            </w:rPr>
            <w:t>12</w:t>
          </w:r>
        </w:p>
        <w:p w:rsidR="00192D5D" w:rsidRDefault="007D71C4">
          <w:pPr>
            <w:tabs>
              <w:tab w:val="left" w:pos="440"/>
              <w:tab w:val="right" w:pos="9345"/>
            </w:tabs>
            <w:spacing w:after="100" w:line="259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en-US"/>
            </w:rPr>
          </w:pP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HYPERLINK \l "_2s8eyo1"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2.1Реализация абстрактных типов данных н</w:t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а</w:t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 xml:space="preserve"> языке С#</w:t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en-US"/>
            </w:rPr>
            <w:t>12</w:t>
          </w:r>
        </w:p>
        <w:p w:rsidR="00192D5D" w:rsidRDefault="007D71C4">
          <w:pPr>
            <w:tabs>
              <w:tab w:val="left" w:pos="440"/>
              <w:tab w:val="right" w:pos="9345"/>
            </w:tabs>
            <w:spacing w:after="100" w:line="259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HYPERLINK \l "_17dp8vu"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2.2Применение абстрактных типов данных в практических задачах</w:t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15</w:t>
          </w:r>
        </w:p>
        <w:p w:rsidR="00192D5D" w:rsidRDefault="007D71C4">
          <w:pPr>
            <w:tabs>
              <w:tab w:val="left" w:pos="440"/>
              <w:tab w:val="right" w:pos="9345"/>
            </w:tabs>
            <w:spacing w:after="100" w:line="259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en-US"/>
            </w:rPr>
          </w:pP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HYPERLINK \l "_3rdcrjn"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2.3 Сравнение эффективн</w:t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ости применения абстрактных типо</w:t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в</w:t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 xml:space="preserve"> данных с другими в</w:t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и</w:t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дами дан</w:t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н</w:t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ых</w:t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1</w:t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  <w:lang w:val="en-US"/>
            </w:rPr>
            <w:t>6</w:t>
          </w:r>
        </w:p>
        <w:p w:rsidR="00192D5D" w:rsidRPr="00C10B04" w:rsidRDefault="007D71C4">
          <w:pPr>
            <w:spacing w:line="360" w:lineRule="auto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r>
            <w:rPr>
              <w:rFonts w:ascii="Times New Roman" w:hAnsi="Times New Roman" w:cs="Times New Roman"/>
            </w:rPr>
            <w:fldChar w:fldCharType="end"/>
          </w:r>
          <w:r>
            <w:rPr>
              <w:rFonts w:ascii="Times New Roman" w:hAnsi="Times New Roman" w:cs="Times New Roman"/>
            </w:rPr>
            <w:fldChar w:fldCharType="end"/>
          </w:r>
          <w:proofErr w:type="gramStart"/>
          <w:r w:rsidR="00C10B04" w:rsidRPr="00C10B04">
            <w:rPr>
              <w:rFonts w:ascii="Times New Roman" w:hAnsi="Times New Roman" w:cs="Times New Roman"/>
              <w:sz w:val="28"/>
              <w:szCs w:val="28"/>
            </w:rPr>
            <w:t>Заключение</w:t>
          </w:r>
          <w:r w:rsidR="00C10B04">
            <w:rPr>
              <w:rFonts w:ascii="Times New Roman" w:hAnsi="Times New Roman" w:cs="Times New Roman"/>
              <w:sz w:val="28"/>
              <w:szCs w:val="28"/>
              <w:lang w:val="en-US"/>
            </w:rPr>
            <w:t>:</w:t>
          </w:r>
          <w:r w:rsidR="00C10B04" w:rsidRPr="00C10B04">
            <w:rPr>
              <w:rFonts w:ascii="Times New Roman" w:hAnsi="Times New Roman" w:cs="Times New Roman"/>
              <w:sz w:val="28"/>
              <w:szCs w:val="28"/>
            </w:rPr>
            <w:t xml:space="preserve">   </w:t>
          </w:r>
          <w:proofErr w:type="gramEnd"/>
          <w:r w:rsidR="00C10B04" w:rsidRPr="00C10B04">
            <w:rPr>
              <w:rFonts w:ascii="Times New Roman" w:hAnsi="Times New Roman" w:cs="Times New Roman"/>
              <w:sz w:val="28"/>
              <w:szCs w:val="28"/>
            </w:rPr>
            <w:t xml:space="preserve">                                    </w:t>
          </w:r>
          <w:r w:rsidR="00C10B04" w:rsidRPr="00C10B04">
            <w:rPr>
              <w:rFonts w:ascii="Times New Roman" w:hAnsi="Times New Roman" w:cs="Times New Roman"/>
              <w:sz w:val="28"/>
              <w:szCs w:val="28"/>
            </w:rPr>
            <w:tab/>
          </w:r>
          <w:r w:rsidR="00C10B04" w:rsidRPr="00C10B04">
            <w:rPr>
              <w:rFonts w:ascii="Times New Roman" w:hAnsi="Times New Roman" w:cs="Times New Roman"/>
              <w:sz w:val="28"/>
              <w:szCs w:val="28"/>
            </w:rPr>
            <w:tab/>
          </w:r>
          <w:r w:rsidR="00C10B04" w:rsidRPr="00C10B04">
            <w:rPr>
              <w:rFonts w:ascii="Times New Roman" w:hAnsi="Times New Roman" w:cs="Times New Roman"/>
              <w:sz w:val="28"/>
              <w:szCs w:val="28"/>
            </w:rPr>
            <w:tab/>
          </w:r>
          <w:r w:rsidR="00C10B04" w:rsidRPr="00C10B04">
            <w:rPr>
              <w:rFonts w:ascii="Times New Roman" w:hAnsi="Times New Roman" w:cs="Times New Roman"/>
              <w:sz w:val="28"/>
              <w:szCs w:val="28"/>
            </w:rPr>
            <w:tab/>
          </w:r>
          <w:r w:rsidR="00C10B04" w:rsidRPr="00C10B04">
            <w:rPr>
              <w:rFonts w:ascii="Times New Roman" w:hAnsi="Times New Roman" w:cs="Times New Roman"/>
              <w:sz w:val="28"/>
              <w:szCs w:val="28"/>
            </w:rPr>
            <w:tab/>
          </w:r>
          <w:r w:rsidR="00C10B04" w:rsidRPr="00C10B04">
            <w:rPr>
              <w:rFonts w:ascii="Times New Roman" w:hAnsi="Times New Roman" w:cs="Times New Roman"/>
              <w:sz w:val="28"/>
              <w:szCs w:val="28"/>
            </w:rPr>
            <w:tab/>
          </w:r>
          <w:r w:rsidR="00C10B04">
            <w:rPr>
              <w:rFonts w:ascii="Times New Roman" w:hAnsi="Times New Roman" w:cs="Times New Roman"/>
              <w:sz w:val="28"/>
              <w:szCs w:val="28"/>
            </w:rPr>
            <w:t xml:space="preserve">                </w:t>
          </w:r>
          <w:r w:rsidR="00C10B04" w:rsidRPr="00C10B04">
            <w:rPr>
              <w:rFonts w:ascii="Times New Roman" w:hAnsi="Times New Roman" w:cs="Times New Roman"/>
              <w:sz w:val="28"/>
              <w:szCs w:val="28"/>
            </w:rPr>
            <w:t>17</w:t>
          </w:r>
        </w:p>
      </w:sdtContent>
    </w:sdt>
    <w:p w:rsidR="00192D5D" w:rsidRDefault="00192D5D">
      <w:pPr>
        <w:spacing w:line="360" w:lineRule="auto"/>
        <w:rPr>
          <w:rFonts w:ascii="Times New Roman" w:hAnsi="Times New Roman" w:cs="Times New Roman"/>
        </w:rPr>
      </w:pPr>
    </w:p>
    <w:p w:rsidR="00192D5D" w:rsidRDefault="00192D5D">
      <w:pPr>
        <w:spacing w:line="360" w:lineRule="auto"/>
        <w:rPr>
          <w:rFonts w:ascii="Times New Roman" w:hAnsi="Times New Roman" w:cs="Times New Roman"/>
        </w:rPr>
      </w:pPr>
    </w:p>
    <w:p w:rsidR="00192D5D" w:rsidRDefault="00192D5D">
      <w:pPr>
        <w:pStyle w:val="1"/>
        <w:spacing w:line="360" w:lineRule="auto"/>
        <w:rPr>
          <w:rFonts w:ascii="Times New Roman" w:eastAsia="Times New Roman" w:hAnsi="Times New Roman" w:cs="Times New Roman"/>
          <w:b/>
          <w:color w:val="000000"/>
        </w:rPr>
      </w:pPr>
      <w:bookmarkStart w:id="1" w:name="_30j0zll" w:colFirst="0" w:colLast="0"/>
      <w:bookmarkEnd w:id="1"/>
    </w:p>
    <w:p w:rsidR="00192D5D" w:rsidRDefault="00192D5D">
      <w:pPr>
        <w:pStyle w:val="1"/>
        <w:spacing w:line="36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192D5D" w:rsidRPr="00A308C1" w:rsidRDefault="00192D5D">
      <w:pPr>
        <w:pStyle w:val="1"/>
        <w:spacing w:line="360" w:lineRule="auto"/>
        <w:rPr>
          <w:rFonts w:ascii="Times New Roman" w:eastAsia="Times New Roman" w:hAnsi="Times New Roman" w:cs="Times New Roman"/>
          <w:b/>
          <w:color w:val="000000"/>
          <w:lang w:val="en-US"/>
        </w:rPr>
      </w:pPr>
      <w:bookmarkStart w:id="2" w:name="_GoBack"/>
      <w:bookmarkEnd w:id="2"/>
    </w:p>
    <w:p w:rsidR="00192D5D" w:rsidRDefault="00192D5D">
      <w:pPr>
        <w:pStyle w:val="1"/>
        <w:spacing w:line="36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192D5D" w:rsidRDefault="00192D5D">
      <w:pPr>
        <w:pStyle w:val="1"/>
        <w:spacing w:line="36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192D5D" w:rsidRDefault="00192D5D">
      <w:pPr>
        <w:pStyle w:val="1"/>
        <w:spacing w:line="36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192D5D" w:rsidRDefault="00192D5D">
      <w:pPr>
        <w:pStyle w:val="1"/>
        <w:spacing w:line="36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192D5D" w:rsidRDefault="00192D5D">
      <w:pPr>
        <w:pStyle w:val="1"/>
        <w:spacing w:line="36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192D5D" w:rsidRDefault="00192D5D">
      <w:pPr>
        <w:pStyle w:val="1"/>
        <w:spacing w:line="36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192D5D" w:rsidRDefault="00192D5D">
      <w:pPr>
        <w:spacing w:line="360" w:lineRule="auto"/>
        <w:rPr>
          <w:rFonts w:ascii="Times New Roman" w:hAnsi="Times New Roman" w:cs="Times New Roman"/>
        </w:rPr>
      </w:pPr>
      <w:bookmarkStart w:id="3" w:name="_1fob9te" w:colFirst="0" w:colLast="0"/>
      <w:bookmarkEnd w:id="3"/>
    </w:p>
    <w:p w:rsidR="00192D5D" w:rsidRDefault="00192D5D">
      <w:pPr>
        <w:spacing w:line="360" w:lineRule="auto"/>
        <w:rPr>
          <w:rFonts w:ascii="Times New Roman" w:hAnsi="Times New Roman" w:cs="Times New Roman"/>
        </w:rPr>
      </w:pPr>
    </w:p>
    <w:p w:rsidR="00192D5D" w:rsidRDefault="007D71C4">
      <w:pPr>
        <w:pStyle w:val="1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Введение</w:t>
      </w:r>
      <w:r>
        <w:rPr>
          <w:rFonts w:ascii="Times New Roman" w:hAnsi="Times New Roman" w:cs="Times New Roman"/>
        </w:rPr>
        <w:t>:</w:t>
      </w:r>
    </w:p>
    <w:p w:rsidR="00192D5D" w:rsidRDefault="007D71C4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Абстрактные типы данных (</w:t>
      </w:r>
      <w:proofErr w:type="spellStart"/>
      <w:r>
        <w:rPr>
          <w:rFonts w:ascii="Times New Roman" w:hAnsi="Times New Roman" w:cs="Times New Roman"/>
          <w:sz w:val="28"/>
          <w:szCs w:val="28"/>
        </w:rPr>
        <w:t>Abstract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Types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ADT) </w:t>
      </w:r>
      <w:proofErr w:type="gramStart"/>
      <w:r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типы данных в программировании, которые определяются с точки зрения поведения и операций, которые </w:t>
      </w:r>
      <w:r>
        <w:rPr>
          <w:rFonts w:ascii="Times New Roman" w:hAnsi="Times New Roman" w:cs="Times New Roman"/>
          <w:sz w:val="28"/>
          <w:szCs w:val="28"/>
        </w:rPr>
        <w:t xml:space="preserve">можно выполнить с этим типом данных, а не с точки зрения его внутренней реализации и представления. Такой подход позволяет создавать удобные и гибкие абстракции, которые могут быть использованы в различных приложениях с минимальными изменениями. Примерами </w:t>
      </w:r>
      <w:r>
        <w:rPr>
          <w:rFonts w:ascii="Times New Roman" w:hAnsi="Times New Roman" w:cs="Times New Roman"/>
          <w:sz w:val="28"/>
          <w:szCs w:val="28"/>
        </w:rPr>
        <w:t>Абстрактных типов данных являются стек, очередь, хеш-таблица и множество.</w:t>
      </w:r>
    </w:p>
    <w:p w:rsidR="00192D5D" w:rsidRDefault="007D71C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Актуальность исследования абстрактных типов данных (АТД) является фундаментальной концепцией в программировании, которая позволяет разделять описание структуры данных и алгоритмы, ра</w:t>
      </w:r>
      <w:r>
        <w:rPr>
          <w:rFonts w:ascii="Times New Roman" w:hAnsi="Times New Roman" w:cs="Times New Roman"/>
          <w:sz w:val="28"/>
          <w:szCs w:val="28"/>
        </w:rPr>
        <w:t xml:space="preserve">ботающие с этими данными. Абстрактные типы данных являются абстрактным понятием, описывающим, как данные могут быть организованы и как к ним можно обращаться, не зависимо от фактической реализации. </w:t>
      </w:r>
    </w:p>
    <w:p w:rsidR="00192D5D" w:rsidRDefault="00192D5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192D5D" w:rsidRDefault="007D71C4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Цель курсовой работы</w:t>
      </w:r>
      <w:proofErr w:type="gramStart"/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Изучить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а</w:t>
      </w:r>
      <w:r>
        <w:rPr>
          <w:rFonts w:ascii="Times New Roman" w:hAnsi="Times New Roman" w:cs="Times New Roman"/>
          <w:sz w:val="28"/>
          <w:szCs w:val="28"/>
        </w:rPr>
        <w:t>бстрактные типы данных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>
        <w:rPr>
          <w:rFonts w:ascii="Times New Roman" w:hAnsi="Times New Roman" w:cs="Times New Roman"/>
          <w:color w:val="000000"/>
          <w:sz w:val="28"/>
          <w:szCs w:val="28"/>
        </w:rPr>
        <w:t>их применение в программировании.</w:t>
      </w:r>
    </w:p>
    <w:p w:rsidR="00192D5D" w:rsidRDefault="00192D5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92D5D" w:rsidRDefault="007D71C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Задачи курсовой работы:</w:t>
      </w:r>
    </w:p>
    <w:p w:rsidR="00192D5D" w:rsidRDefault="007D71C4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Изучить теорию абстрактных типов данных;</w:t>
      </w:r>
    </w:p>
    <w:p w:rsidR="00192D5D" w:rsidRDefault="007D71C4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Исследовать поведение абстрактных типов данных в разных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ситуациях ;</w:t>
      </w:r>
      <w:proofErr w:type="gramEnd"/>
    </w:p>
    <w:p w:rsidR="00192D5D" w:rsidRDefault="007D71C4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Показать на практике примеры применения абстрактных типов данных;</w:t>
      </w:r>
    </w:p>
    <w:p w:rsidR="00192D5D" w:rsidRDefault="00192D5D">
      <w:pPr>
        <w:spacing w:line="360" w:lineRule="auto"/>
        <w:ind w:firstLine="72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192D5D" w:rsidRDefault="007D71C4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Методы исследования </w:t>
      </w:r>
      <w:r>
        <w:rPr>
          <w:rFonts w:ascii="Times New Roman" w:hAnsi="Times New Roman" w:cs="Times New Roman"/>
          <w:color w:val="000000"/>
          <w:sz w:val="28"/>
          <w:szCs w:val="28"/>
        </w:rPr>
        <w:t>включают в себя теоретическую и практическую часть.</w:t>
      </w:r>
    </w:p>
    <w:p w:rsidR="00192D5D" w:rsidRDefault="00192D5D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92D5D" w:rsidRDefault="00192D5D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92D5D" w:rsidRDefault="007D71C4">
      <w:pPr>
        <w:spacing w:line="360" w:lineRule="auto"/>
        <w:ind w:firstLine="72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К теоретической части относится:</w:t>
      </w:r>
    </w:p>
    <w:p w:rsidR="00192D5D" w:rsidRDefault="007D71C4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и описание базовых абстрактных типов данных, таких как стеки, очереди, списки, деревья, хэш-таблицы и графы.</w:t>
      </w:r>
    </w:p>
    <w:p w:rsidR="00192D5D" w:rsidRDefault="00192D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92D5D" w:rsidRDefault="007D71C4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Рассмотрение методов доступа к элементам абстра</w:t>
      </w:r>
      <w:r>
        <w:rPr>
          <w:rFonts w:ascii="Times New Roman" w:hAnsi="Times New Roman" w:cs="Times New Roman"/>
          <w:sz w:val="28"/>
          <w:szCs w:val="28"/>
        </w:rPr>
        <w:t>ктных типов данных, таких как вставка, удаление, поиск и изменение элементов.</w:t>
      </w:r>
    </w:p>
    <w:p w:rsidR="00192D5D" w:rsidRDefault="00192D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92D5D" w:rsidRDefault="007D71C4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сложности операций на данных абстрактных типов, вычисление временных и пространственных характеристик алгоритмов работы с данными типами.</w:t>
      </w:r>
    </w:p>
    <w:p w:rsidR="00192D5D" w:rsidRDefault="00192D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92D5D" w:rsidRDefault="007D71C4">
      <w:pPr>
        <w:spacing w:line="360" w:lineRule="auto"/>
        <w:ind w:firstLine="72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К практической относятся следую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щее:</w:t>
      </w:r>
    </w:p>
    <w:p w:rsidR="00192D5D" w:rsidRDefault="007D71C4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Реализовать стек на C# с методами добавления, удаления, проверки пустоты и определения размера стека.</w:t>
      </w:r>
    </w:p>
    <w:p w:rsidR="00192D5D" w:rsidRDefault="007D71C4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Реализовать иерархию классов на C# с абстрактным классом "Фигура" и конкретными классами для круга, квадрата и прямоугольника с переопределением мето</w:t>
      </w:r>
      <w:r>
        <w:rPr>
          <w:rFonts w:ascii="Times New Roman" w:hAnsi="Times New Roman" w:cs="Times New Roman"/>
          <w:color w:val="000000"/>
          <w:sz w:val="28"/>
          <w:szCs w:val="28"/>
        </w:rPr>
        <w:t>дов расчета площади и периметра.</w:t>
      </w:r>
    </w:p>
    <w:p w:rsidR="00192D5D" w:rsidRDefault="007D71C4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Написать программу на C#, использующую абстрактный тип данных "очередь"</w:t>
      </w:r>
    </w:p>
    <w:p w:rsidR="00192D5D" w:rsidRDefault="00192D5D">
      <w:pPr>
        <w:spacing w:line="36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92D5D" w:rsidRDefault="007D71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Практическая значимость:</w:t>
      </w:r>
    </w:p>
    <w:p w:rsidR="00192D5D" w:rsidRDefault="007D71C4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Абстрактные типы данных помогают получить более гибкий и эффективный код, создать чистый и документированный код, </w:t>
      </w:r>
      <w:r>
        <w:rPr>
          <w:rFonts w:ascii="Times New Roman" w:hAnsi="Times New Roman" w:cs="Times New Roman"/>
          <w:color w:val="000000"/>
          <w:sz w:val="28"/>
          <w:szCs w:val="28"/>
        </w:rPr>
        <w:t>оптимизировать производительность, управлять изменениями в программе и добавлять новые функции.</w:t>
      </w:r>
    </w:p>
    <w:p w:rsidR="00192D5D" w:rsidRDefault="00192D5D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4" w:name="_2et92p0" w:colFirst="0" w:colLast="0"/>
      <w:bookmarkEnd w:id="4"/>
    </w:p>
    <w:p w:rsidR="00192D5D" w:rsidRDefault="00192D5D">
      <w:pPr>
        <w:spacing w:line="360" w:lineRule="auto"/>
        <w:rPr>
          <w:rFonts w:ascii="Times New Roman" w:hAnsi="Times New Roman" w:cs="Times New Roman"/>
        </w:rPr>
      </w:pPr>
    </w:p>
    <w:p w:rsidR="00192D5D" w:rsidRDefault="007D71C4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5" w:name="_tyjcwt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ГЛАВА </w:t>
      </w:r>
      <w:proofErr w:type="gramStart"/>
      <w:r>
        <w:rPr>
          <w:rFonts w:ascii="Times New Roman" w:eastAsia="Times New Roman" w:hAnsi="Times New Roman" w:cs="Times New Roman"/>
          <w:b/>
          <w:color w:val="000000"/>
        </w:rPr>
        <w:t>1.ТЕОРЕТИЧЕСКАЯ</w:t>
      </w:r>
      <w:proofErr w:type="gramEnd"/>
      <w:r>
        <w:rPr>
          <w:rFonts w:ascii="Times New Roman" w:eastAsia="Times New Roman" w:hAnsi="Times New Roman" w:cs="Times New Roman"/>
          <w:b/>
          <w:color w:val="000000"/>
        </w:rPr>
        <w:t xml:space="preserve"> ЧАСТЬ</w:t>
      </w:r>
    </w:p>
    <w:p w:rsidR="00192D5D" w:rsidRDefault="007D71C4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1.1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Теоретические основы</w:t>
      </w:r>
    </w:p>
    <w:p w:rsidR="00192D5D" w:rsidRDefault="007D71C4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Абстрактные типы данных (АТД) </w:t>
      </w:r>
      <w:proofErr w:type="gramStart"/>
      <w:r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специализированные типы данных, которые предоставляют некоторый интер</w:t>
      </w:r>
      <w:r>
        <w:rPr>
          <w:rFonts w:ascii="Times New Roman" w:hAnsi="Times New Roman" w:cs="Times New Roman"/>
          <w:sz w:val="28"/>
          <w:szCs w:val="28"/>
        </w:rPr>
        <w:t xml:space="preserve">фейс, определяющий операции, которые могут быть выполнены с данными этого типа. АТД определяются в терминах их свойств, а не в терминах их реализации. Они предоставляют </w:t>
      </w:r>
      <w:proofErr w:type="gramStart"/>
      <w:r>
        <w:rPr>
          <w:rFonts w:ascii="Times New Roman" w:hAnsi="Times New Roman" w:cs="Times New Roman"/>
          <w:sz w:val="28"/>
          <w:szCs w:val="28"/>
        </w:rPr>
        <w:t>абстракцию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связанную с конкретными методами реализации, что означает, что конкретные по</w:t>
      </w:r>
      <w:r>
        <w:rPr>
          <w:rFonts w:ascii="Times New Roman" w:hAnsi="Times New Roman" w:cs="Times New Roman"/>
          <w:sz w:val="28"/>
          <w:szCs w:val="28"/>
        </w:rPr>
        <w:t>дробности реализации скрыты от пользователя АТД. Это позволяет скрыть сложные детали реализации и упростить процесс разработки программного обеспечения. Некоторые примеры АТД: стек, очередь, массив, список, дерево и т.д.</w:t>
      </w:r>
    </w:p>
    <w:p w:rsidR="00192D5D" w:rsidRDefault="007D71C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 Абстрактным типам данных относит</w:t>
      </w:r>
      <w:r>
        <w:rPr>
          <w:rFonts w:ascii="Times New Roman" w:hAnsi="Times New Roman" w:cs="Times New Roman"/>
          <w:sz w:val="28"/>
          <w:szCs w:val="28"/>
        </w:rPr>
        <w:t>ься:</w:t>
      </w:r>
    </w:p>
    <w:p w:rsidR="00192D5D" w:rsidRDefault="007D71C4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Стек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это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структура данных, которая позволяет добавлять и удалять элементы только с одного конца - вершины стека. Это означает, что последний добавленный элемент всегда будет первым удаленным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Last-In-First-Out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LIFO).</w:t>
      </w:r>
    </w:p>
    <w:p w:rsidR="00192D5D" w:rsidRDefault="007D71C4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Стек используется в различных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задачах, таких как:</w:t>
      </w:r>
    </w:p>
    <w:p w:rsidR="00192D5D" w:rsidRDefault="007D71C4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Рекурсия: когда функция вызывает саму себя, используется стек, чтобы хранить информацию о вызываемых функциях и их параметрах.</w:t>
      </w:r>
    </w:p>
    <w:p w:rsidR="00192D5D" w:rsidRDefault="007D71C4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Обход дерева: при обходе дерева в глубину используется стек для хранения узлов, которые необходимо обойти.</w:t>
      </w:r>
    </w:p>
    <w:p w:rsidR="00192D5D" w:rsidRDefault="007D71C4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Вычисление выражений: скобки в математических выражениях могут быть обработаны с помощью стека.</w:t>
      </w:r>
    </w:p>
    <w:p w:rsidR="00192D5D" w:rsidRDefault="007D71C4">
      <w:pPr>
        <w:spacing w:line="360" w:lineRule="auto"/>
        <w:ind w:left="56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Операции, которые можно выполнить со стеком, включают в себя:</w:t>
      </w:r>
    </w:p>
    <w:p w:rsidR="00192D5D" w:rsidRDefault="007D71C4">
      <w:pPr>
        <w:numPr>
          <w:ilvl w:val="0"/>
          <w:numId w:val="4"/>
        </w:numPr>
        <w:spacing w:line="360" w:lineRule="auto"/>
        <w:ind w:left="56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Стек в программировании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это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структура данных, которая позволяет добавлять и удалять элементы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только с одного конца - вершины стека. Это означает, что последний добавленный элемент всегда будет первым удаленным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Last-In-First-Out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LIFO).</w:t>
      </w:r>
    </w:p>
    <w:p w:rsidR="00192D5D" w:rsidRDefault="007D71C4">
      <w:pPr>
        <w:spacing w:line="360" w:lineRule="auto"/>
        <w:ind w:left="56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Стек используется в различных задачах, таких как:</w:t>
      </w:r>
    </w:p>
    <w:p w:rsidR="00192D5D" w:rsidRDefault="007D71C4">
      <w:pPr>
        <w:spacing w:line="360" w:lineRule="auto"/>
        <w:ind w:left="56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- Рекурсия: когда функция вызывает саму себя, используется сте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к, чтобы хранить информацию о вызываемых функциях и их параметрах.</w:t>
      </w:r>
    </w:p>
    <w:p w:rsidR="00192D5D" w:rsidRDefault="007D71C4">
      <w:pPr>
        <w:spacing w:line="360" w:lineRule="auto"/>
        <w:ind w:left="56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Обход дерева: при обходе дерева в глубину используется стек для хранения узлов, которые необходимо обойти.</w:t>
      </w:r>
    </w:p>
    <w:p w:rsidR="00192D5D" w:rsidRDefault="007D71C4">
      <w:pPr>
        <w:spacing w:line="360" w:lineRule="auto"/>
        <w:ind w:left="56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Вычисление выражений: скобки в математических выражениях могут быть обработаны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помощью стека.</w:t>
      </w:r>
    </w:p>
    <w:p w:rsidR="00192D5D" w:rsidRDefault="007D71C4">
      <w:pPr>
        <w:spacing w:line="360" w:lineRule="auto"/>
        <w:ind w:left="56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Операции, которые можно выполнить со стеком, включают в себя:</w:t>
      </w:r>
    </w:p>
    <w:p w:rsidR="00192D5D" w:rsidRDefault="007D71C4">
      <w:pPr>
        <w:spacing w:line="360" w:lineRule="auto"/>
        <w:ind w:left="56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Push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(добавление элемента на вершину стека)</w:t>
      </w:r>
    </w:p>
    <w:p w:rsidR="00192D5D" w:rsidRDefault="007D71C4">
      <w:pPr>
        <w:spacing w:line="360" w:lineRule="auto"/>
        <w:ind w:left="56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Pop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(удаление элемента с вершины стека)</w:t>
      </w:r>
    </w:p>
    <w:p w:rsidR="00192D5D" w:rsidRDefault="00192D5D">
      <w:pPr>
        <w:spacing w:line="360" w:lineRule="auto"/>
        <w:ind w:left="56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92D5D" w:rsidRDefault="007D71C4">
      <w:pPr>
        <w:numPr>
          <w:ilvl w:val="0"/>
          <w:numId w:val="4"/>
        </w:numPr>
        <w:spacing w:line="360" w:lineRule="auto"/>
        <w:ind w:left="56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Очередь – это структура данных, которая хранит элементы в определенном порядке (обычно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первым в очереди приходит элемент, который был добавлен первым). Это аналогия с очередью людей, стоящих в очереди на кассу, например.</w:t>
      </w:r>
    </w:p>
    <w:p w:rsidR="00192D5D" w:rsidRDefault="007D71C4">
      <w:pPr>
        <w:spacing w:line="360" w:lineRule="auto"/>
        <w:ind w:left="56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Очередь может быть реализована на основе массива или связного списка. Она поддерживает две основные операции: добавление э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лемента в конец очереди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enqueue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и удаление элемента из начала очереди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dequeue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192D5D" w:rsidRDefault="007D71C4">
      <w:pPr>
        <w:spacing w:line="360" w:lineRule="auto"/>
        <w:ind w:left="56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Очередь широко используется в программировании, например, для буферизации ввода-вывода в операционных системах, для реализации алгоритмов обхода графов в алгоритмах поиска 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ратчайшего пути и т.д.</w:t>
      </w:r>
    </w:p>
    <w:p w:rsidR="00192D5D" w:rsidRDefault="00192D5D">
      <w:pPr>
        <w:spacing w:line="360" w:lineRule="auto"/>
        <w:ind w:left="56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92D5D" w:rsidRDefault="007D71C4">
      <w:pPr>
        <w:numPr>
          <w:ilvl w:val="0"/>
          <w:numId w:val="4"/>
        </w:numPr>
        <w:spacing w:line="360" w:lineRule="auto"/>
        <w:ind w:left="56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list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в программировании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это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структура данных, которая позволяет хранить упорядоченный набор элементов. Элементы списка могут быть любого типа данных (числа, строки, другие списки и т.д.). Основные операции с списками вклю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чают добавление элемента, удаление элемента, получение элемента по индексу, изменение элемента по индексу, сортировку списка, нахождение длины списка и т.д. В разных языках программирования существуют различные реализации списков (например,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это вс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троенный тип данных, в С++ это массивы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векторы,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это класс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ArrayList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т.д.). Списки являются важным инструментом для работы с коллекциями данных в программировании.</w:t>
      </w:r>
    </w:p>
    <w:p w:rsidR="00192D5D" w:rsidRDefault="007D71C4">
      <w:pPr>
        <w:numPr>
          <w:ilvl w:val="0"/>
          <w:numId w:val="4"/>
        </w:numPr>
        <w:spacing w:line="360" w:lineRule="auto"/>
        <w:ind w:left="56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Множество (set) в программировании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это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структура данных, которая содержит уникал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ьные элементы в произвольном порядке. Она поддерживает операции добавления, удаления, поиска элемента и проверки на вхождение элемента. Множество является одним из базовых типов данных во многих языках программирования, таких как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C++, C# и др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угих. В языке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например, множество определяется при помощи фигурных скобок {} или функции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set(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). Обычно множество используется для проверки уникальности элементов, фильтрации повторяющихся значений и реализации алгоритмов, связанных с графами и мате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матикой.</w:t>
      </w:r>
    </w:p>
    <w:p w:rsidR="00192D5D" w:rsidRDefault="007D71C4">
      <w:pPr>
        <w:numPr>
          <w:ilvl w:val="0"/>
          <w:numId w:val="4"/>
        </w:numPr>
        <w:spacing w:line="360" w:lineRule="auto"/>
        <w:ind w:left="56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Граф в программировании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это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структура данных, которая представляет собой множество вершин и ребер, связывающих эти вершины. Граф может быть ориентированным, когда направление ребер имеет значение, или неориентированным, когда ребра не имеют напр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авления.</w:t>
      </w:r>
    </w:p>
    <w:p w:rsidR="00192D5D" w:rsidRDefault="007D71C4">
      <w:pPr>
        <w:spacing w:line="360" w:lineRule="auto"/>
        <w:ind w:left="569" w:firstLine="7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Графы используются в программировании для моделирования многих задач. Например, они могут использоваться для моделирования сетей сообщений, графических пользовательских интерфейсов, графиков вызовов функций, компьютерных игр и т.д.</w:t>
      </w:r>
    </w:p>
    <w:p w:rsidR="00192D5D" w:rsidRDefault="007D71C4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программирова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нии графы могут храниться в различных структурах данных - списки смежности, матрицы смежности, списки ребер и т.д. Различные алгоритмы и операции могут быть применены к графам, такие как поиск в глубину и ширину, кратчайший путь, минимальное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остовное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дерев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 и т.д.</w:t>
      </w:r>
    </w:p>
    <w:p w:rsidR="00192D5D" w:rsidRDefault="007D71C4">
      <w:pPr>
        <w:numPr>
          <w:ilvl w:val="0"/>
          <w:numId w:val="4"/>
        </w:numPr>
        <w:spacing w:line="360" w:lineRule="auto"/>
        <w:ind w:left="56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Дерево в программировании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это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структура данных, которая состоит из узлов, связанных друг с другом в виде ветвей. Каждый узел может иметь несколько потомков (дочерних узлов), но только одного родителя.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Узлы в дереве бывают двух типов: корневой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листовой. Корневой узел не имеет родителя, а листовой - не имеет потомков. </w:t>
      </w:r>
    </w:p>
    <w:p w:rsidR="00192D5D" w:rsidRDefault="00192D5D">
      <w:pPr>
        <w:spacing w:line="360" w:lineRule="auto"/>
        <w:ind w:left="56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92D5D" w:rsidRDefault="007D71C4">
      <w:pPr>
        <w:spacing w:line="360" w:lineRule="auto"/>
        <w:ind w:left="56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Деревья используются в программировании для организации данных, которые имеют иерархическую структуру, например, файловой системе операционных систем, организации баз данных, пост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роении деревьев решений в машинном обучении, построения графических интерфейсов и т.д. </w:t>
      </w:r>
    </w:p>
    <w:p w:rsidR="00192D5D" w:rsidRDefault="00192D5D">
      <w:pPr>
        <w:spacing w:line="360" w:lineRule="auto"/>
        <w:ind w:left="56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92D5D" w:rsidRDefault="007D71C4">
      <w:pPr>
        <w:spacing w:line="360" w:lineRule="auto"/>
        <w:ind w:left="56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Одной из важных операций над деревом является обход его элементов. Существует три основных способа обхода дерева: прямой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pre-order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), симметричный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in-order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и обратны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post-order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). Прямой обход дерева начинается с корневого узла, затем обходятся левое и правое поддерево. В симметричном обходе узлы обходятся в порядке левое поддерево, корень, правое поддерево. В обратном обходе сначала обходятся левое и правое поддерев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о, затем корень.</w:t>
      </w:r>
    </w:p>
    <w:p w:rsidR="00192D5D" w:rsidRDefault="00192D5D">
      <w:pPr>
        <w:spacing w:line="360" w:lineRule="auto"/>
        <w:ind w:left="56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92D5D" w:rsidRDefault="007D71C4">
      <w:pPr>
        <w:spacing w:line="360" w:lineRule="auto"/>
        <w:ind w:left="56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Деревья могут быть реализованы на разных языках программирования с использованием разных структур данных, например, списков, указателей и т.д. Одним из известных способов реализации деревьев является использование классов и объектов в объ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ектно-ориентированном программировании.</w:t>
      </w:r>
    </w:p>
    <w:p w:rsidR="00192D5D" w:rsidRDefault="007D71C4">
      <w:pPr>
        <w:numPr>
          <w:ilvl w:val="0"/>
          <w:numId w:val="4"/>
        </w:numPr>
        <w:spacing w:line="360" w:lineRule="auto"/>
        <w:ind w:left="56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Хеш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таблица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hash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table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или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hash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map) – это структура данных, которая позволяет хранить пары ключ-значение и обеспечивает быстрый доступ к значению по его ключу. Она использует хеш-функцию для преобразования ключа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индекс таблицы, по которому сохраняется значение.</w:t>
      </w:r>
    </w:p>
    <w:p w:rsidR="00192D5D" w:rsidRDefault="00192D5D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92D5D" w:rsidRDefault="007D71C4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Преимущества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хеш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таблицы:</w:t>
      </w:r>
    </w:p>
    <w:p w:rsidR="00192D5D" w:rsidRDefault="00192D5D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92D5D" w:rsidRDefault="007D71C4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- быстрый доступ к элементам;</w:t>
      </w:r>
    </w:p>
    <w:p w:rsidR="00192D5D" w:rsidRDefault="007D71C4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эффективное добавление и удаление пар ключ-значение;</w:t>
      </w:r>
    </w:p>
    <w:p w:rsidR="00192D5D" w:rsidRDefault="007D71C4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возможность хранения большого объема данных.</w:t>
      </w:r>
    </w:p>
    <w:p w:rsidR="00192D5D" w:rsidRDefault="00192D5D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92D5D" w:rsidRDefault="007D71C4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Хеш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таблицы широко применяются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программировании, например, для реализации кэша, баз данных, языковых моделей и других приложений. Однако, при выборе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хеш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функции необходимо учитывать ее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коллизионность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т.е. вероятность того, что разные ключи могут быть преобразованы в один и тот же индек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 таблицы. Коллизии могут вызывать проблемы с производительностью и достоверностью хранения данных, поэтому для минимизации их количества используются различные методы, например, метод цепочек или метод открытой адресации.</w:t>
      </w:r>
    </w:p>
    <w:p w:rsidR="00192D5D" w:rsidRDefault="007D71C4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Реализация абстрактных типов данн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ых может происходить как на разных языках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программирования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так и на разных уровнях программирования. Например, одним из способов описания АТД являются интерфейсы, которые определяют список методов и операций, доступных для работы с данными. Также, для реал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изации АТД может использоваться классы, структуры, перечисления и другие средства, которые позволяют описать хранимые данные и способы их обработки.</w:t>
      </w:r>
    </w:p>
    <w:p w:rsidR="00192D5D" w:rsidRDefault="007D71C4">
      <w:pPr>
        <w:pStyle w:val="1"/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1.2  Принципы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работы абстрактных типов данных</w:t>
      </w:r>
    </w:p>
    <w:p w:rsidR="00192D5D" w:rsidRDefault="007D71C4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Принципы работы абстрактных типов данных основаны на </w:t>
      </w:r>
      <w:r>
        <w:rPr>
          <w:rFonts w:ascii="Times New Roman" w:hAnsi="Times New Roman" w:cs="Times New Roman"/>
          <w:sz w:val="28"/>
          <w:szCs w:val="28"/>
        </w:rPr>
        <w:t>инкапсуляции, что позволяет скрыть детали реализации и предоставить необходимые операции для работы с данными.</w:t>
      </w:r>
    </w:p>
    <w:p w:rsidR="00192D5D" w:rsidRDefault="00192D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92D5D" w:rsidRDefault="007D71C4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Первым принципом является принцип абстракции. Он заключается в представлении АДТ только через его основные операции, без указания деталей его ре</w:t>
      </w:r>
      <w:r>
        <w:rPr>
          <w:rFonts w:ascii="Times New Roman" w:hAnsi="Times New Roman" w:cs="Times New Roman"/>
          <w:sz w:val="28"/>
          <w:szCs w:val="28"/>
        </w:rPr>
        <w:t xml:space="preserve">ализации. Принцип абстракции помогает </w:t>
      </w:r>
      <w:r>
        <w:rPr>
          <w:rFonts w:ascii="Times New Roman" w:hAnsi="Times New Roman" w:cs="Times New Roman"/>
          <w:sz w:val="28"/>
          <w:szCs w:val="28"/>
        </w:rPr>
        <w:lastRenderedPageBreak/>
        <w:t>упростить работу с АДТ и избежать сложности в работе с деталями его реализации.</w:t>
      </w:r>
    </w:p>
    <w:p w:rsidR="00192D5D" w:rsidRDefault="00192D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92D5D" w:rsidRDefault="007D71C4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Вторым принципом является принцип наследования. Он заключается в использовании уже существующих АДТ для реализации новых ADT. Принцип нас</w:t>
      </w:r>
      <w:r>
        <w:rPr>
          <w:rFonts w:ascii="Times New Roman" w:hAnsi="Times New Roman" w:cs="Times New Roman"/>
          <w:sz w:val="28"/>
          <w:szCs w:val="28"/>
        </w:rPr>
        <w:t>ледования помогает упростить разработку программных продуктов и повторно использовать существующий код.</w:t>
      </w:r>
    </w:p>
    <w:p w:rsidR="00192D5D" w:rsidRDefault="00192D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92D5D" w:rsidRDefault="007D71C4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Третьим принципом является принцип полиморфизма. Он заключается в возможности использования одного и того же АДТ для работы с различными типами данных.</w:t>
      </w:r>
      <w:r>
        <w:rPr>
          <w:rFonts w:ascii="Times New Roman" w:hAnsi="Times New Roman" w:cs="Times New Roman"/>
          <w:sz w:val="28"/>
          <w:szCs w:val="28"/>
        </w:rPr>
        <w:t xml:space="preserve"> Принцип полиморфизма позволяет унифицировать работу с данными и повышает гибкость программы.</w:t>
      </w:r>
    </w:p>
    <w:p w:rsidR="00192D5D" w:rsidRDefault="00192D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92D5D" w:rsidRDefault="007D71C4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принципы работы абстрактных типов данных основаны на принципах инкапсуляции, наследования и полиморфизма. Эти принципы позволяют упростить разрабо</w:t>
      </w:r>
      <w:r>
        <w:rPr>
          <w:rFonts w:ascii="Times New Roman" w:hAnsi="Times New Roman" w:cs="Times New Roman"/>
          <w:sz w:val="28"/>
          <w:szCs w:val="28"/>
        </w:rPr>
        <w:t>тку программных продуктов и повысить их гибкость и надежность.</w:t>
      </w:r>
    </w:p>
    <w:p w:rsidR="00192D5D" w:rsidRDefault="007D71C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Принципы работы абстрактных типов данных также помогают разработчикам сконцентрироваться на бизнес-логике и функциональности приложения, вместо того чтобы тратить время на детали реализации. Об</w:t>
      </w:r>
      <w:r>
        <w:rPr>
          <w:rFonts w:ascii="Times New Roman" w:hAnsi="Times New Roman" w:cs="Times New Roman"/>
          <w:sz w:val="28"/>
          <w:szCs w:val="28"/>
        </w:rPr>
        <w:t>ъектно-ориентированный подход АДТ также облегчает командную работу и повышает читаемость кода, что делает его более понятным и доступным для других разработчиков.</w:t>
      </w:r>
    </w:p>
    <w:p w:rsidR="00192D5D" w:rsidRDefault="00192D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92D5D" w:rsidRDefault="007D71C4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АДТ также является основой для разработки библиотек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фреймворков</w:t>
      </w:r>
      <w:proofErr w:type="spellEnd"/>
      <w:r>
        <w:rPr>
          <w:rFonts w:ascii="Times New Roman" w:hAnsi="Times New Roman" w:cs="Times New Roman"/>
          <w:sz w:val="28"/>
          <w:szCs w:val="28"/>
        </w:rPr>
        <w:t>. Благодаря этому, АДТ може</w:t>
      </w:r>
      <w:r>
        <w:rPr>
          <w:rFonts w:ascii="Times New Roman" w:hAnsi="Times New Roman" w:cs="Times New Roman"/>
          <w:sz w:val="28"/>
          <w:szCs w:val="28"/>
        </w:rPr>
        <w:t>т использоваться для создания множества приложений, что делает его очень мощным инструментом для разработчиков.</w:t>
      </w:r>
    </w:p>
    <w:p w:rsidR="00192D5D" w:rsidRDefault="00192D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92D5D" w:rsidRDefault="007D71C4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Важно отметить, что принципы работы абстрактных типов данных не являются новыми, они существуют уже давно и были разработаны еще в начале 1970-</w:t>
      </w:r>
      <w:r>
        <w:rPr>
          <w:rFonts w:ascii="Times New Roman" w:hAnsi="Times New Roman" w:cs="Times New Roman"/>
          <w:sz w:val="28"/>
          <w:szCs w:val="28"/>
        </w:rPr>
        <w:t>х годов. Однако, они до сих пор остаются актуальными и полезными для различных типов приложений и программного обеспечения.</w:t>
      </w:r>
    </w:p>
    <w:p w:rsidR="00192D5D" w:rsidRDefault="00192D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92D5D" w:rsidRDefault="007D71C4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использование принципов работы абстрактных типов данных является важным шагом для создания качественного и эффективн</w:t>
      </w:r>
      <w:r>
        <w:rPr>
          <w:rFonts w:ascii="Times New Roman" w:hAnsi="Times New Roman" w:cs="Times New Roman"/>
          <w:sz w:val="28"/>
          <w:szCs w:val="28"/>
        </w:rPr>
        <w:t>ого программного обеспечения. АДТ помогает упростить разработку, усовершенствовать тестирование и повысить надежность и гибкость программы в целом.</w:t>
      </w:r>
    </w:p>
    <w:p w:rsidR="00192D5D" w:rsidRDefault="007D71C4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1.3  Классификация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абстрактных типов данных</w:t>
      </w:r>
    </w:p>
    <w:p w:rsidR="00192D5D" w:rsidRDefault="007D71C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Абстрактные типы данных (АТД) являются важной составной частью </w:t>
      </w:r>
      <w:r>
        <w:rPr>
          <w:rFonts w:ascii="Times New Roman" w:hAnsi="Times New Roman" w:cs="Times New Roman"/>
          <w:sz w:val="28"/>
          <w:szCs w:val="28"/>
        </w:rPr>
        <w:t>программирования и используются для описания объектов и операций, которые могут быть выполнены над ними. Существует несколько способов классификации АТД:</w:t>
      </w:r>
    </w:p>
    <w:p w:rsidR="00192D5D" w:rsidRDefault="00192D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92D5D" w:rsidRDefault="007D71C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Простые и сложные АТД. Простые АТД включают в себя базовые типы данных, такие как целочисленные, вещ</w:t>
      </w:r>
      <w:r>
        <w:rPr>
          <w:rFonts w:ascii="Times New Roman" w:hAnsi="Times New Roman" w:cs="Times New Roman"/>
          <w:sz w:val="28"/>
          <w:szCs w:val="28"/>
        </w:rPr>
        <w:t>ественные числа и символы, а сложные АТД представляют собой упорядоченные или неупорядоченные наборы простых АТД.</w:t>
      </w:r>
    </w:p>
    <w:p w:rsidR="00192D5D" w:rsidRDefault="007D71C4">
      <w:pPr>
        <w:numPr>
          <w:ilvl w:val="0"/>
          <w:numId w:val="5"/>
        </w:numPr>
        <w:spacing w:line="360" w:lineRule="auto"/>
        <w:ind w:left="84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АТД с понятием совместного использования и без понятия совместного использования. АТД с понятием совместного использования позволяют нескольки</w:t>
      </w:r>
      <w:r>
        <w:rPr>
          <w:rFonts w:ascii="Times New Roman" w:hAnsi="Times New Roman" w:cs="Times New Roman"/>
          <w:sz w:val="28"/>
          <w:szCs w:val="28"/>
        </w:rPr>
        <w:t>м объектам использовать один объект данных одновременно. АТД без понятия совместного использования могут использовать только один объект в один момент времени.</w:t>
      </w:r>
    </w:p>
    <w:p w:rsidR="00192D5D" w:rsidRDefault="007D71C4">
      <w:pPr>
        <w:numPr>
          <w:ilvl w:val="0"/>
          <w:numId w:val="5"/>
        </w:numPr>
        <w:spacing w:line="360" w:lineRule="auto"/>
        <w:ind w:left="84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АТД с фиксированной и изменяемой длиной. АТД с фиксированной длиной имеют фиксированный размер, </w:t>
      </w:r>
      <w:r>
        <w:rPr>
          <w:rFonts w:ascii="Times New Roman" w:hAnsi="Times New Roman" w:cs="Times New Roman"/>
          <w:sz w:val="28"/>
          <w:szCs w:val="28"/>
        </w:rPr>
        <w:t>в то время как АТД с изменяемой длиной могут изменять свой размер в процессе выполнения программы.</w:t>
      </w:r>
    </w:p>
    <w:p w:rsidR="00192D5D" w:rsidRDefault="007D71C4">
      <w:pPr>
        <w:numPr>
          <w:ilvl w:val="0"/>
          <w:numId w:val="5"/>
        </w:numPr>
        <w:spacing w:line="360" w:lineRule="auto"/>
        <w:ind w:left="84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АТД с одной и несколькими структурами. АТД с одной структурой имеют только один тип структуры данных, в то время как АТД с несколькими структурами могут имет</w:t>
      </w:r>
      <w:r>
        <w:rPr>
          <w:rFonts w:ascii="Times New Roman" w:hAnsi="Times New Roman" w:cs="Times New Roman"/>
          <w:sz w:val="28"/>
          <w:szCs w:val="28"/>
        </w:rPr>
        <w:t>ь несколько типов структур данных.</w:t>
      </w:r>
    </w:p>
    <w:p w:rsidR="00192D5D" w:rsidRDefault="007D71C4">
      <w:pPr>
        <w:numPr>
          <w:ilvl w:val="0"/>
          <w:numId w:val="5"/>
        </w:numPr>
        <w:spacing w:line="360" w:lineRule="auto"/>
        <w:ind w:left="84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АТД с определенной и неопределенной структурой. АТД с определенной структурой имеют заранее определенный способ организации данных, а АТД с неопределенной структурой могут иметь любую организацию данных без заранее извест</w:t>
      </w:r>
      <w:r>
        <w:rPr>
          <w:rFonts w:ascii="Times New Roman" w:hAnsi="Times New Roman" w:cs="Times New Roman"/>
          <w:sz w:val="28"/>
          <w:szCs w:val="28"/>
        </w:rPr>
        <w:t>ного шаблона.</w:t>
      </w:r>
    </w:p>
    <w:p w:rsidR="00192D5D" w:rsidRDefault="007D71C4">
      <w:pPr>
        <w:numPr>
          <w:ilvl w:val="0"/>
          <w:numId w:val="5"/>
        </w:numPr>
        <w:spacing w:line="360" w:lineRule="auto"/>
        <w:ind w:left="84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АТД с ограниченной и неограниченной структурой. АТД с ограниченной структурой имеют предельный размер, который не может быть превышен, а АТД с неограниченной структурой могут иметь любой размер, в том числе и бесконечный.</w:t>
      </w:r>
    </w:p>
    <w:p w:rsidR="00192D5D" w:rsidRDefault="00192D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92D5D" w:rsidRDefault="007D71C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выборе АТД для </w:t>
      </w:r>
      <w:r>
        <w:rPr>
          <w:rFonts w:ascii="Times New Roman" w:hAnsi="Times New Roman" w:cs="Times New Roman"/>
          <w:sz w:val="28"/>
          <w:szCs w:val="28"/>
        </w:rPr>
        <w:t>решения задачи в программировании, важно учитывать его классификацию в зависимости от задачи, которую необходимо решить.</w:t>
      </w:r>
    </w:p>
    <w:p w:rsidR="00192D5D" w:rsidRDefault="007D71C4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Вывод:</w:t>
      </w:r>
    </w:p>
    <w:p w:rsidR="00192D5D" w:rsidRDefault="007D71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Абстрактные типы данных позволяют определить сущности и операции, которые могут быть выполнены над ними, но не определяют, как э</w:t>
      </w:r>
      <w:r>
        <w:rPr>
          <w:rFonts w:ascii="Times New Roman" w:hAnsi="Times New Roman" w:cs="Times New Roman"/>
          <w:sz w:val="28"/>
          <w:szCs w:val="28"/>
        </w:rPr>
        <w:t>ти операции будут реализованы. Они являются основой для построения различных структур данных, которые используются для хранения, обработки и управления информацией. Важно выбирать правильный тип данных в зависимости от задачи, чтобы обеспечить эффективност</w:t>
      </w:r>
      <w:r>
        <w:rPr>
          <w:rFonts w:ascii="Times New Roman" w:hAnsi="Times New Roman" w:cs="Times New Roman"/>
          <w:sz w:val="28"/>
          <w:szCs w:val="28"/>
        </w:rPr>
        <w:t>ь и оптимальность алгоритмов и программ.</w:t>
      </w:r>
    </w:p>
    <w:p w:rsidR="00192D5D" w:rsidRDefault="00192D5D">
      <w:pPr>
        <w:spacing w:line="360" w:lineRule="auto"/>
        <w:rPr>
          <w:rFonts w:ascii="Times New Roman" w:hAnsi="Times New Roman" w:cs="Times New Roman"/>
        </w:rPr>
      </w:pPr>
      <w:bookmarkStart w:id="6" w:name="_4d34og8" w:colFirst="0" w:colLast="0"/>
      <w:bookmarkEnd w:id="6"/>
    </w:p>
    <w:p w:rsidR="00192D5D" w:rsidRDefault="00192D5D">
      <w:pPr>
        <w:spacing w:line="360" w:lineRule="auto"/>
        <w:rPr>
          <w:rFonts w:ascii="Times New Roman" w:hAnsi="Times New Roman" w:cs="Times New Roman"/>
        </w:rPr>
      </w:pPr>
    </w:p>
    <w:p w:rsidR="00192D5D" w:rsidRDefault="00192D5D">
      <w:pPr>
        <w:spacing w:line="360" w:lineRule="auto"/>
        <w:rPr>
          <w:rFonts w:ascii="Times New Roman" w:hAnsi="Times New Roman" w:cs="Times New Roman"/>
        </w:rPr>
      </w:pPr>
    </w:p>
    <w:p w:rsidR="00192D5D" w:rsidRDefault="007D71C4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ГЛАВА 2. ПРАКТИЧЕСКАЯ ЧАСТЬ </w:t>
      </w:r>
    </w:p>
    <w:p w:rsidR="00192D5D" w:rsidRDefault="007D71C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2.1 Реализация абстрактных типов данных на языке С#</w:t>
      </w:r>
    </w:p>
    <w:p w:rsidR="00192D5D" w:rsidRDefault="007D71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using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192D5D" w:rsidRDefault="007D71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using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System.Collections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192D5D" w:rsidRDefault="00192D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92D5D" w:rsidRDefault="007D71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class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</w:t>
      </w:r>
      <w:proofErr w:type="spellEnd"/>
    </w:p>
    <w:p w:rsidR="00192D5D" w:rsidRDefault="007D71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192D5D" w:rsidRDefault="007D71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static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>
        <w:rPr>
          <w:rFonts w:ascii="Times New Roman" w:hAnsi="Times New Roman" w:cs="Times New Roman"/>
          <w:sz w:val="28"/>
          <w:szCs w:val="28"/>
        </w:rPr>
        <w:t>args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192D5D" w:rsidRDefault="007D71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192D5D" w:rsidRDefault="007D71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Queue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queue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new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Queue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192D5D" w:rsidRDefault="007D71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Random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new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Random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192D5D" w:rsidRDefault="00192D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92D5D" w:rsidRDefault="007D71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// заполним очередь случайными числами</w:t>
      </w:r>
    </w:p>
    <w:p w:rsidR="00192D5D" w:rsidRDefault="007D71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 = 0; i </w:t>
      </w:r>
      <w:proofErr w:type="gramStart"/>
      <w:r>
        <w:rPr>
          <w:rFonts w:ascii="Times New Roman" w:hAnsi="Times New Roman" w:cs="Times New Roman"/>
          <w:sz w:val="28"/>
          <w:szCs w:val="28"/>
        </w:rPr>
        <w:t>&lt; 10</w:t>
      </w:r>
      <w:proofErr w:type="gramEnd"/>
      <w:r>
        <w:rPr>
          <w:rFonts w:ascii="Times New Roman" w:hAnsi="Times New Roman" w:cs="Times New Roman"/>
          <w:sz w:val="28"/>
          <w:szCs w:val="28"/>
        </w:rPr>
        <w:t>; i++)</w:t>
      </w:r>
    </w:p>
    <w:p w:rsidR="00192D5D" w:rsidRDefault="007D71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192D5D" w:rsidRDefault="007D71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rnd.Next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(1, 100);</w:t>
      </w:r>
    </w:p>
    <w:p w:rsidR="00192D5D" w:rsidRDefault="007D71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queue.Enqueue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num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192D5D" w:rsidRDefault="007D71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192D5D" w:rsidRDefault="00192D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92D5D" w:rsidRDefault="007D71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// выведем на экран все элементы очереди</w:t>
      </w:r>
    </w:p>
    <w:p w:rsidR="00192D5D" w:rsidRDefault="007D71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>
        <w:rPr>
          <w:rFonts w:ascii="Times New Roman" w:hAnsi="Times New Roman" w:cs="Times New Roman"/>
          <w:sz w:val="28"/>
          <w:szCs w:val="28"/>
        </w:rPr>
        <w:t>("Элементы очереди:");</w:t>
      </w:r>
    </w:p>
    <w:p w:rsidR="00192D5D" w:rsidRDefault="007D71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queue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192D5D" w:rsidRDefault="007D71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192D5D" w:rsidRDefault="007D71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num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" ");</w:t>
      </w:r>
    </w:p>
    <w:p w:rsidR="00192D5D" w:rsidRDefault="007D71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192D5D" w:rsidRDefault="00192D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92D5D" w:rsidRDefault="007D71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// извлечем два элемента из очереди</w:t>
      </w:r>
    </w:p>
    <w:p w:rsidR="00192D5D" w:rsidRDefault="007D71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first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queu</w:t>
      </w:r>
      <w:r>
        <w:rPr>
          <w:rFonts w:ascii="Times New Roman" w:hAnsi="Times New Roman" w:cs="Times New Roman"/>
          <w:sz w:val="28"/>
          <w:szCs w:val="28"/>
        </w:rPr>
        <w:t>e.Dequeue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();</w:t>
      </w:r>
    </w:p>
    <w:p w:rsidR="00192D5D" w:rsidRDefault="007D71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second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queue.Dequeue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();</w:t>
      </w:r>
    </w:p>
    <w:p w:rsidR="00192D5D" w:rsidRDefault="00192D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92D5D" w:rsidRDefault="007D71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>
        <w:rPr>
          <w:rFonts w:ascii="Times New Roman" w:hAnsi="Times New Roman" w:cs="Times New Roman"/>
          <w:sz w:val="28"/>
          <w:szCs w:val="28"/>
        </w:rPr>
        <w:t>("\n\</w:t>
      </w:r>
      <w:proofErr w:type="spellStart"/>
      <w:r>
        <w:rPr>
          <w:rFonts w:ascii="Times New Roman" w:hAnsi="Times New Roman" w:cs="Times New Roman"/>
          <w:sz w:val="28"/>
          <w:szCs w:val="28"/>
        </w:rPr>
        <w:t>nПервый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извлеченный элемент: " + </w:t>
      </w:r>
      <w:proofErr w:type="spellStart"/>
      <w:r>
        <w:rPr>
          <w:rFonts w:ascii="Times New Roman" w:hAnsi="Times New Roman" w:cs="Times New Roman"/>
          <w:sz w:val="28"/>
          <w:szCs w:val="28"/>
        </w:rPr>
        <w:t>first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192D5D" w:rsidRDefault="007D71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("Второй извлеченный элемент: " + </w:t>
      </w:r>
      <w:proofErr w:type="spellStart"/>
      <w:r>
        <w:rPr>
          <w:rFonts w:ascii="Times New Roman" w:hAnsi="Times New Roman" w:cs="Times New Roman"/>
          <w:sz w:val="28"/>
          <w:szCs w:val="28"/>
        </w:rPr>
        <w:t>second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192D5D" w:rsidRDefault="00192D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92D5D" w:rsidRDefault="007D71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// выведем на экран все элементы очереди после извл</w:t>
      </w:r>
      <w:r>
        <w:rPr>
          <w:rFonts w:ascii="Times New Roman" w:hAnsi="Times New Roman" w:cs="Times New Roman"/>
          <w:sz w:val="28"/>
          <w:szCs w:val="28"/>
        </w:rPr>
        <w:t>ечения двух элементов</w:t>
      </w:r>
    </w:p>
    <w:p w:rsidR="00192D5D" w:rsidRDefault="007D71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>
        <w:rPr>
          <w:rFonts w:ascii="Times New Roman" w:hAnsi="Times New Roman" w:cs="Times New Roman"/>
          <w:sz w:val="28"/>
          <w:szCs w:val="28"/>
        </w:rPr>
        <w:t>("\</w:t>
      </w:r>
      <w:proofErr w:type="spellStart"/>
      <w:r>
        <w:rPr>
          <w:rFonts w:ascii="Times New Roman" w:hAnsi="Times New Roman" w:cs="Times New Roman"/>
          <w:sz w:val="28"/>
          <w:szCs w:val="28"/>
        </w:rPr>
        <w:t>nЭлементы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очереди после извлечения двух элементов:");</w:t>
      </w:r>
    </w:p>
    <w:p w:rsidR="00192D5D" w:rsidRDefault="007D71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queue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192D5D" w:rsidRDefault="007D71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192D5D" w:rsidRDefault="007D71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num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" ");</w:t>
      </w:r>
    </w:p>
    <w:p w:rsidR="00192D5D" w:rsidRDefault="007D71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192D5D" w:rsidRDefault="00192D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92D5D" w:rsidRDefault="007D71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// добавим еще один элемент в очередь</w:t>
      </w:r>
    </w:p>
    <w:p w:rsidR="00192D5D" w:rsidRDefault="007D71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newNum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rnd.Next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(1, 100);</w:t>
      </w:r>
    </w:p>
    <w:p w:rsidR="00192D5D" w:rsidRDefault="007D71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queue.Enqueue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newNum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192D5D" w:rsidRDefault="00192D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92D5D" w:rsidRDefault="007D71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>
        <w:rPr>
          <w:rFonts w:ascii="Times New Roman" w:hAnsi="Times New Roman" w:cs="Times New Roman"/>
          <w:sz w:val="28"/>
          <w:szCs w:val="28"/>
        </w:rPr>
        <w:t>("\n\</w:t>
      </w:r>
      <w:proofErr w:type="spellStart"/>
      <w:r>
        <w:rPr>
          <w:rFonts w:ascii="Times New Roman" w:hAnsi="Times New Roman" w:cs="Times New Roman"/>
          <w:sz w:val="28"/>
          <w:szCs w:val="28"/>
        </w:rPr>
        <w:t>nНовый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элемент, добавленный в очередь: " + </w:t>
      </w:r>
      <w:proofErr w:type="spellStart"/>
      <w:r>
        <w:rPr>
          <w:rFonts w:ascii="Times New Roman" w:hAnsi="Times New Roman" w:cs="Times New Roman"/>
          <w:sz w:val="28"/>
          <w:szCs w:val="28"/>
        </w:rPr>
        <w:t>newNum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192D5D" w:rsidRDefault="00192D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92D5D" w:rsidRDefault="007D71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// выведем на экран все элементы очереди после добавления нового элемента</w:t>
      </w:r>
    </w:p>
    <w:p w:rsidR="00192D5D" w:rsidRDefault="007D71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Console.Writ</w:t>
      </w:r>
      <w:r>
        <w:rPr>
          <w:rFonts w:ascii="Times New Roman" w:hAnsi="Times New Roman" w:cs="Times New Roman"/>
          <w:sz w:val="28"/>
          <w:szCs w:val="28"/>
        </w:rPr>
        <w:t>eLine</w:t>
      </w:r>
      <w:proofErr w:type="spellEnd"/>
      <w:r>
        <w:rPr>
          <w:rFonts w:ascii="Times New Roman" w:hAnsi="Times New Roman" w:cs="Times New Roman"/>
          <w:sz w:val="28"/>
          <w:szCs w:val="28"/>
        </w:rPr>
        <w:t>("\</w:t>
      </w:r>
      <w:proofErr w:type="spellStart"/>
      <w:r>
        <w:rPr>
          <w:rFonts w:ascii="Times New Roman" w:hAnsi="Times New Roman" w:cs="Times New Roman"/>
          <w:sz w:val="28"/>
          <w:szCs w:val="28"/>
        </w:rPr>
        <w:t>nЭлементы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очереди после добавления нового элемента:");</w:t>
      </w:r>
    </w:p>
    <w:p w:rsidR="00192D5D" w:rsidRDefault="007D71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queue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192D5D" w:rsidRDefault="007D71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192D5D" w:rsidRDefault="007D71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num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" ");</w:t>
      </w:r>
    </w:p>
    <w:p w:rsidR="00192D5D" w:rsidRDefault="007D71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192D5D" w:rsidRDefault="00192D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92D5D" w:rsidRDefault="007D71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Console.ReadKey</w:t>
      </w:r>
      <w:proofErr w:type="spellEnd"/>
      <w:r>
        <w:rPr>
          <w:rFonts w:ascii="Times New Roman" w:hAnsi="Times New Roman" w:cs="Times New Roman"/>
          <w:sz w:val="28"/>
          <w:szCs w:val="28"/>
        </w:rPr>
        <w:t>();</w:t>
      </w:r>
    </w:p>
    <w:p w:rsidR="00192D5D" w:rsidRDefault="007D71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92D5D" w:rsidRDefault="007D71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192D5D" w:rsidRDefault="00192D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92D5D" w:rsidRDefault="007D71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данной программе создается очередь </w:t>
      </w:r>
      <w:proofErr w:type="spellStart"/>
      <w:r>
        <w:rPr>
          <w:rFonts w:ascii="Times New Roman" w:hAnsi="Times New Roman" w:cs="Times New Roman"/>
          <w:sz w:val="28"/>
          <w:szCs w:val="28"/>
        </w:rPr>
        <w:t>queue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которая заполняется</w:t>
      </w:r>
      <w:r>
        <w:rPr>
          <w:rFonts w:ascii="Times New Roman" w:hAnsi="Times New Roman" w:cs="Times New Roman"/>
          <w:sz w:val="28"/>
          <w:szCs w:val="28"/>
        </w:rPr>
        <w:t xml:space="preserve"> случайными числами при помощи метода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Enqueue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Затем выводятся все элементы очереди на экран, используя цикл </w:t>
      </w:r>
      <w:proofErr w:type="spellStart"/>
      <w:r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метод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Peek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92D5D" w:rsidRDefault="00192D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92D5D" w:rsidRDefault="007D71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из очереди извлекаются два элемента методом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Dequeue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выводятся на экран. Затем выводятся все элементы очереди после </w:t>
      </w:r>
      <w:r>
        <w:rPr>
          <w:rFonts w:ascii="Times New Roman" w:hAnsi="Times New Roman" w:cs="Times New Roman"/>
          <w:sz w:val="28"/>
          <w:szCs w:val="28"/>
        </w:rPr>
        <w:t xml:space="preserve">удаления двух элементов. </w:t>
      </w:r>
    </w:p>
    <w:p w:rsidR="00192D5D" w:rsidRDefault="00192D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92D5D" w:rsidRDefault="007D71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Наконец, в очередь добавляется новый элемент методом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Enqueue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который также выводится на экран, а затем выводятся все элементы очереди после добавления нового элемента. </w:t>
      </w:r>
    </w:p>
    <w:p w:rsidR="00192D5D" w:rsidRDefault="00192D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92D5D" w:rsidRDefault="007D71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работа программы показывает, что очередь ра</w:t>
      </w:r>
      <w:r>
        <w:rPr>
          <w:rFonts w:ascii="Times New Roman" w:hAnsi="Times New Roman" w:cs="Times New Roman"/>
          <w:sz w:val="28"/>
          <w:szCs w:val="28"/>
        </w:rPr>
        <w:t>ботает по принципу "первым пришел - первым ушел" и что элементы могут быть извлечены из очереди только в порядке их добавления.</w:t>
      </w:r>
    </w:p>
    <w:p w:rsidR="00192D5D" w:rsidRDefault="00192D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92D5D" w:rsidRDefault="007D71C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2.2 Применение абстрактных типов данных в практических задачах</w:t>
      </w:r>
    </w:p>
    <w:p w:rsidR="00192D5D" w:rsidRDefault="007D71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Абстрактные типы данных (АТД) используются в решении многих </w:t>
      </w:r>
      <w:r>
        <w:rPr>
          <w:rFonts w:ascii="Times New Roman" w:hAnsi="Times New Roman" w:cs="Times New Roman"/>
          <w:sz w:val="28"/>
          <w:szCs w:val="28"/>
        </w:rPr>
        <w:t>практических задач в программировании. Наиболее распространенными примерами применения АТД являются:</w:t>
      </w:r>
    </w:p>
    <w:p w:rsidR="00192D5D" w:rsidRDefault="00192D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92D5D" w:rsidRDefault="007D71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Стеки: АТД стек используется в программировании для решения задач, связанных с рекурсией, обходом деревьев, поиска в глубину, вычислений с постфиксной </w:t>
      </w:r>
      <w:r>
        <w:rPr>
          <w:rFonts w:ascii="Times New Roman" w:hAnsi="Times New Roman" w:cs="Times New Roman"/>
          <w:sz w:val="28"/>
          <w:szCs w:val="28"/>
        </w:rPr>
        <w:t xml:space="preserve">записью выражений и т.д. Стеки используются в различных языках программирования, таких как Си, C++,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других.</w:t>
      </w:r>
    </w:p>
    <w:p w:rsidR="00192D5D" w:rsidRDefault="00192D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92D5D" w:rsidRDefault="007D71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Очереди: АТД очередь используется для решения задач, связанных с обработкой сообщений, задач, запросов и т.д. Очереди также испол</w:t>
      </w:r>
      <w:r>
        <w:rPr>
          <w:rFonts w:ascii="Times New Roman" w:hAnsi="Times New Roman" w:cs="Times New Roman"/>
          <w:sz w:val="28"/>
          <w:szCs w:val="28"/>
        </w:rPr>
        <w:t>ьзуются в различных языках программирования и базах данных.</w:t>
      </w:r>
    </w:p>
    <w:p w:rsidR="00192D5D" w:rsidRDefault="00192D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92D5D" w:rsidRDefault="007D71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 Списки: АТД список используется для хранения и обработки данных в виде последовательности элементов. Списки могут использоваться для хранения информации о контактах, товарах, друзьях и т.д.</w:t>
      </w:r>
    </w:p>
    <w:p w:rsidR="00192D5D" w:rsidRDefault="00192D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92D5D" w:rsidRDefault="007D71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 Деревья: АТД дерево используется для хранения и обработки иерархических данных. Деревья используются в базах данных, для построения алгоритмов поиска, сортировки, обхода и т.д.</w:t>
      </w:r>
    </w:p>
    <w:p w:rsidR="00192D5D" w:rsidRDefault="00192D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92D5D" w:rsidRDefault="007D71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Хеш-таблицы: АТД хеш-таблица используется для быстрого поиска и вставки э</w:t>
      </w:r>
      <w:r>
        <w:rPr>
          <w:rFonts w:ascii="Times New Roman" w:hAnsi="Times New Roman" w:cs="Times New Roman"/>
          <w:sz w:val="28"/>
          <w:szCs w:val="28"/>
        </w:rPr>
        <w:t>лементов. Хеш-таблицы используются в базах данных, поисковых системах, библиотеках и других приложениях.</w:t>
      </w:r>
    </w:p>
    <w:p w:rsidR="00192D5D" w:rsidRDefault="00192D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92D5D" w:rsidRDefault="007D71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Графы: АТД граф используется для представления и обработки связей между элементами. Графы используются в расписаниях, социальных сетях, картографии</w:t>
      </w:r>
      <w:r>
        <w:rPr>
          <w:rFonts w:ascii="Times New Roman" w:hAnsi="Times New Roman" w:cs="Times New Roman"/>
          <w:sz w:val="28"/>
          <w:szCs w:val="28"/>
        </w:rPr>
        <w:t xml:space="preserve"> и т.д.</w:t>
      </w:r>
    </w:p>
    <w:p w:rsidR="00192D5D" w:rsidRDefault="00192D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92D5D" w:rsidRDefault="007D71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того, АТД можно использовать при решении задач, связанных с математическими структурами, подсчетом, алгоритмами машинного обучения и другими областями.</w:t>
      </w:r>
    </w:p>
    <w:p w:rsidR="00192D5D" w:rsidRDefault="00192D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92D5D" w:rsidRDefault="007D71C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2.3 Сравнение эффективности применения абстрактные типы данных с другими структурами дан</w:t>
      </w:r>
      <w:r>
        <w:rPr>
          <w:rFonts w:ascii="Times New Roman" w:hAnsi="Times New Roman" w:cs="Times New Roman"/>
          <w:b/>
          <w:sz w:val="28"/>
          <w:szCs w:val="28"/>
        </w:rPr>
        <w:t>ных</w:t>
      </w:r>
    </w:p>
    <w:p w:rsidR="00192D5D" w:rsidRDefault="007D71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эффективности АТД с другими структурами данных зависит от конкретных условий использования. Например, список может быть быстрее вставки и удаления элементов, чем массив, но медленнее доступа к конкретному элементу. Также, АТД могут быть не оп</w:t>
      </w:r>
      <w:r>
        <w:rPr>
          <w:rFonts w:ascii="Times New Roman" w:hAnsi="Times New Roman" w:cs="Times New Roman"/>
          <w:sz w:val="28"/>
          <w:szCs w:val="28"/>
        </w:rPr>
        <w:t>тимальны для хранения больших объемов данных, где более простые структуры данных могут справляться лучше.</w:t>
      </w:r>
    </w:p>
    <w:p w:rsidR="00192D5D" w:rsidRDefault="00192D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C18CD" w:rsidRPr="00C10B04" w:rsidRDefault="00AC18CD" w:rsidP="00AC18CD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Вывод:</w:t>
      </w:r>
    </w:p>
    <w:p w:rsidR="00192D5D" w:rsidRDefault="007D71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целом, использование АТД при проектировании программного обеспечения может увеличить эффективность и качество кода, но выбор конкретной структуры д</w:t>
      </w:r>
      <w:r>
        <w:rPr>
          <w:rFonts w:ascii="Times New Roman" w:hAnsi="Times New Roman" w:cs="Times New Roman"/>
          <w:sz w:val="28"/>
          <w:szCs w:val="28"/>
        </w:rPr>
        <w:t>анных должен зависеть от требований к производительности и функциональности программы.</w:t>
      </w:r>
    </w:p>
    <w:p w:rsidR="00680057" w:rsidRDefault="0068005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C18CD" w:rsidRPr="00AC18CD" w:rsidRDefault="00AC18CD" w:rsidP="00AC18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18CD">
        <w:rPr>
          <w:rFonts w:ascii="Times New Roman" w:hAnsi="Times New Roman" w:cs="Times New Roman"/>
          <w:sz w:val="28"/>
          <w:szCs w:val="28"/>
        </w:rPr>
        <w:t>В данной главе были рассмотрены основы работы с абстрактными типами данных (АТД), такими как стек, очередь, список, дерево, хеш-таблица и граф. Были описаны основные действия, которые можно выполнять с каждым типом данных, и приведены примеры кода на языке программирования C#.</w:t>
      </w:r>
    </w:p>
    <w:p w:rsidR="00AC18CD" w:rsidRPr="00AC18CD" w:rsidRDefault="00AC18CD" w:rsidP="00AC18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C18CD" w:rsidRPr="00AC18CD" w:rsidRDefault="00AC18CD" w:rsidP="00AC18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18CD">
        <w:rPr>
          <w:rFonts w:ascii="Times New Roman" w:hAnsi="Times New Roman" w:cs="Times New Roman"/>
          <w:sz w:val="28"/>
          <w:szCs w:val="28"/>
        </w:rPr>
        <w:t>Также было проанализировано применение АТД в практических задачах и представлены примеры использования каждого типа данных в различных областях программирования.</w:t>
      </w:r>
    </w:p>
    <w:p w:rsidR="00AC18CD" w:rsidRPr="00AC18CD" w:rsidRDefault="00AC18CD" w:rsidP="00AC18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80057" w:rsidRDefault="00AC18CD" w:rsidP="00AC18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18CD">
        <w:rPr>
          <w:rFonts w:ascii="Times New Roman" w:hAnsi="Times New Roman" w:cs="Times New Roman"/>
          <w:sz w:val="28"/>
          <w:szCs w:val="28"/>
        </w:rPr>
        <w:t>Наконец, было отмечено, что выбор структуры данных для конкретной задачи зависит от ее требований к производительности и функциональности, и использование АТД может увеличить эффективность и качество кода в программировании.</w:t>
      </w:r>
    </w:p>
    <w:p w:rsidR="00C10B04" w:rsidRDefault="00C10B04" w:rsidP="00C10B04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softHyphen/>
      </w:r>
      <w:r>
        <w:rPr>
          <w:rFonts w:ascii="Times New Roman" w:hAnsi="Times New Roman" w:cs="Times New Roman"/>
          <w:b/>
          <w:sz w:val="32"/>
          <w:szCs w:val="32"/>
        </w:rPr>
        <w:t>Заключение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C10B04" w:rsidRPr="00C10B04" w:rsidRDefault="00C10B04" w:rsidP="00C10B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0B04">
        <w:rPr>
          <w:rFonts w:ascii="Times New Roman" w:hAnsi="Times New Roman" w:cs="Times New Roman"/>
          <w:sz w:val="28"/>
          <w:szCs w:val="28"/>
          <w:lang w:val="en-US"/>
        </w:rPr>
        <w:t xml:space="preserve">В </w:t>
      </w:r>
      <w:proofErr w:type="spellStart"/>
      <w:r w:rsidRPr="00C10B04">
        <w:rPr>
          <w:rFonts w:ascii="Times New Roman" w:hAnsi="Times New Roman" w:cs="Times New Roman"/>
          <w:sz w:val="28"/>
          <w:szCs w:val="28"/>
          <w:lang w:val="en-US"/>
        </w:rPr>
        <w:t>заключении</w:t>
      </w:r>
      <w:proofErr w:type="spellEnd"/>
      <w:r w:rsidRPr="00C10B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0B04">
        <w:rPr>
          <w:rFonts w:ascii="Times New Roman" w:hAnsi="Times New Roman" w:cs="Times New Roman"/>
          <w:sz w:val="28"/>
          <w:szCs w:val="28"/>
          <w:lang w:val="en-US"/>
        </w:rPr>
        <w:t>курсовой</w:t>
      </w:r>
      <w:proofErr w:type="spellEnd"/>
      <w:r w:rsidRPr="00C10B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0B04">
        <w:rPr>
          <w:rFonts w:ascii="Times New Roman" w:hAnsi="Times New Roman" w:cs="Times New Roman"/>
          <w:sz w:val="28"/>
          <w:szCs w:val="28"/>
          <w:lang w:val="en-US"/>
        </w:rPr>
        <w:t>работы</w:t>
      </w:r>
      <w:proofErr w:type="spellEnd"/>
      <w:r w:rsidRPr="00C10B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0B04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C10B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0B04">
        <w:rPr>
          <w:rFonts w:ascii="Times New Roman" w:hAnsi="Times New Roman" w:cs="Times New Roman"/>
          <w:sz w:val="28"/>
          <w:szCs w:val="28"/>
          <w:lang w:val="en-US"/>
        </w:rPr>
        <w:t>тему</w:t>
      </w:r>
      <w:proofErr w:type="spellEnd"/>
      <w:r w:rsidRPr="00C10B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0B04">
        <w:rPr>
          <w:rFonts w:ascii="Times New Roman" w:hAnsi="Times New Roman" w:cs="Times New Roman"/>
          <w:sz w:val="28"/>
          <w:szCs w:val="28"/>
          <w:lang w:val="en-US"/>
        </w:rPr>
        <w:t>абстрактные</w:t>
      </w:r>
      <w:proofErr w:type="spellEnd"/>
      <w:r w:rsidRPr="00C10B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0B04">
        <w:rPr>
          <w:rFonts w:ascii="Times New Roman" w:hAnsi="Times New Roman" w:cs="Times New Roman"/>
          <w:sz w:val="28"/>
          <w:szCs w:val="28"/>
          <w:lang w:val="en-US"/>
        </w:rPr>
        <w:t>типы</w:t>
      </w:r>
      <w:proofErr w:type="spellEnd"/>
      <w:r w:rsidRPr="00C10B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0B04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  <w:r w:rsidRPr="00C10B0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10B04">
        <w:rPr>
          <w:rFonts w:ascii="Times New Roman" w:hAnsi="Times New Roman" w:cs="Times New Roman"/>
          <w:sz w:val="28"/>
          <w:szCs w:val="28"/>
          <w:lang w:val="en-US"/>
        </w:rPr>
        <w:t>можно</w:t>
      </w:r>
      <w:proofErr w:type="spellEnd"/>
      <w:r w:rsidRPr="00C10B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0B04">
        <w:rPr>
          <w:rFonts w:ascii="Times New Roman" w:hAnsi="Times New Roman" w:cs="Times New Roman"/>
          <w:sz w:val="28"/>
          <w:szCs w:val="28"/>
          <w:lang w:val="en-US"/>
        </w:rPr>
        <w:t>сделать</w:t>
      </w:r>
      <w:proofErr w:type="spellEnd"/>
      <w:r w:rsidRPr="00C10B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0B04">
        <w:rPr>
          <w:rFonts w:ascii="Times New Roman" w:hAnsi="Times New Roman" w:cs="Times New Roman"/>
          <w:sz w:val="28"/>
          <w:szCs w:val="28"/>
          <w:lang w:val="en-US"/>
        </w:rPr>
        <w:t>вывод</w:t>
      </w:r>
      <w:proofErr w:type="spellEnd"/>
      <w:r w:rsidRPr="00C10B0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10B04">
        <w:rPr>
          <w:rFonts w:ascii="Times New Roman" w:hAnsi="Times New Roman" w:cs="Times New Roman"/>
          <w:sz w:val="28"/>
          <w:szCs w:val="28"/>
          <w:lang w:val="en-US"/>
        </w:rPr>
        <w:t>что</w:t>
      </w:r>
      <w:proofErr w:type="spellEnd"/>
      <w:r w:rsidRPr="00C10B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0B04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  <w:r w:rsidRPr="00C10B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0B04">
        <w:rPr>
          <w:rFonts w:ascii="Times New Roman" w:hAnsi="Times New Roman" w:cs="Times New Roman"/>
          <w:sz w:val="28"/>
          <w:szCs w:val="28"/>
          <w:lang w:val="en-US"/>
        </w:rPr>
        <w:t>типы</w:t>
      </w:r>
      <w:proofErr w:type="spellEnd"/>
      <w:r w:rsidRPr="00C10B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0B04">
        <w:rPr>
          <w:rFonts w:ascii="Times New Roman" w:hAnsi="Times New Roman" w:cs="Times New Roman"/>
          <w:sz w:val="28"/>
          <w:szCs w:val="28"/>
          <w:lang w:val="en-US"/>
        </w:rPr>
        <w:t>представляют</w:t>
      </w:r>
      <w:proofErr w:type="spellEnd"/>
      <w:r w:rsidRPr="00C10B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0B04">
        <w:rPr>
          <w:rFonts w:ascii="Times New Roman" w:hAnsi="Times New Roman" w:cs="Times New Roman"/>
          <w:sz w:val="28"/>
          <w:szCs w:val="28"/>
          <w:lang w:val="en-US"/>
        </w:rPr>
        <w:t>собой</w:t>
      </w:r>
      <w:proofErr w:type="spellEnd"/>
      <w:r w:rsidRPr="00C10B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0B04">
        <w:rPr>
          <w:rFonts w:ascii="Times New Roman" w:hAnsi="Times New Roman" w:cs="Times New Roman"/>
          <w:sz w:val="28"/>
          <w:szCs w:val="28"/>
          <w:lang w:val="en-US"/>
        </w:rPr>
        <w:t>важное</w:t>
      </w:r>
      <w:proofErr w:type="spellEnd"/>
      <w:r w:rsidRPr="00C10B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0B04">
        <w:rPr>
          <w:rFonts w:ascii="Times New Roman" w:hAnsi="Times New Roman" w:cs="Times New Roman"/>
          <w:sz w:val="28"/>
          <w:szCs w:val="28"/>
          <w:lang w:val="en-US"/>
        </w:rPr>
        <w:t>средство</w:t>
      </w:r>
      <w:proofErr w:type="spellEnd"/>
      <w:r w:rsidRPr="00C10B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0B04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C10B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0B04">
        <w:rPr>
          <w:rFonts w:ascii="Times New Roman" w:hAnsi="Times New Roman" w:cs="Times New Roman"/>
          <w:sz w:val="28"/>
          <w:szCs w:val="28"/>
          <w:lang w:val="en-US"/>
        </w:rPr>
        <w:t>организации</w:t>
      </w:r>
      <w:proofErr w:type="spellEnd"/>
      <w:r w:rsidRPr="00C10B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0B04">
        <w:rPr>
          <w:rFonts w:ascii="Times New Roman" w:hAnsi="Times New Roman" w:cs="Times New Roman"/>
          <w:sz w:val="28"/>
          <w:szCs w:val="28"/>
          <w:lang w:val="en-US"/>
        </w:rPr>
        <w:t>информации</w:t>
      </w:r>
      <w:proofErr w:type="spellEnd"/>
      <w:r w:rsidRPr="00C10B04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C10B04">
        <w:rPr>
          <w:rFonts w:ascii="Times New Roman" w:hAnsi="Times New Roman" w:cs="Times New Roman"/>
          <w:sz w:val="28"/>
          <w:szCs w:val="28"/>
          <w:lang w:val="en-US"/>
        </w:rPr>
        <w:t>программировании</w:t>
      </w:r>
      <w:proofErr w:type="spellEnd"/>
      <w:r w:rsidRPr="00C10B0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C10B04">
        <w:rPr>
          <w:rFonts w:ascii="Times New Roman" w:hAnsi="Times New Roman" w:cs="Times New Roman"/>
          <w:sz w:val="28"/>
          <w:szCs w:val="28"/>
          <w:lang w:val="en-US"/>
        </w:rPr>
        <w:t>Они</w:t>
      </w:r>
      <w:proofErr w:type="spellEnd"/>
      <w:r w:rsidRPr="00C10B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0B04">
        <w:rPr>
          <w:rFonts w:ascii="Times New Roman" w:hAnsi="Times New Roman" w:cs="Times New Roman"/>
          <w:sz w:val="28"/>
          <w:szCs w:val="28"/>
          <w:lang w:val="en-US"/>
        </w:rPr>
        <w:t>позволяют</w:t>
      </w:r>
      <w:proofErr w:type="spellEnd"/>
      <w:r w:rsidRPr="00C10B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0B04">
        <w:rPr>
          <w:rFonts w:ascii="Times New Roman" w:hAnsi="Times New Roman" w:cs="Times New Roman"/>
          <w:sz w:val="28"/>
          <w:szCs w:val="28"/>
          <w:lang w:val="en-US"/>
        </w:rPr>
        <w:t>упростить</w:t>
      </w:r>
      <w:proofErr w:type="spellEnd"/>
      <w:r w:rsidRPr="00C10B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0B04">
        <w:rPr>
          <w:rFonts w:ascii="Times New Roman" w:hAnsi="Times New Roman" w:cs="Times New Roman"/>
          <w:sz w:val="28"/>
          <w:szCs w:val="28"/>
          <w:lang w:val="en-US"/>
        </w:rPr>
        <w:t>процесс</w:t>
      </w:r>
      <w:proofErr w:type="spellEnd"/>
      <w:r w:rsidRPr="00C10B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0B04">
        <w:rPr>
          <w:rFonts w:ascii="Times New Roman" w:hAnsi="Times New Roman" w:cs="Times New Roman"/>
          <w:sz w:val="28"/>
          <w:szCs w:val="28"/>
          <w:lang w:val="en-US"/>
        </w:rPr>
        <w:t>работы</w:t>
      </w:r>
      <w:proofErr w:type="spellEnd"/>
      <w:r w:rsidRPr="00C10B04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Pr="00C10B04">
        <w:rPr>
          <w:rFonts w:ascii="Times New Roman" w:hAnsi="Times New Roman" w:cs="Times New Roman"/>
          <w:sz w:val="28"/>
          <w:szCs w:val="28"/>
          <w:lang w:val="en-US"/>
        </w:rPr>
        <w:t>данными</w:t>
      </w:r>
      <w:proofErr w:type="spellEnd"/>
      <w:r w:rsidRPr="00C10B04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C10B04">
        <w:rPr>
          <w:rFonts w:ascii="Times New Roman" w:hAnsi="Times New Roman" w:cs="Times New Roman"/>
          <w:sz w:val="28"/>
          <w:szCs w:val="28"/>
          <w:lang w:val="en-US"/>
        </w:rPr>
        <w:t>повысить</w:t>
      </w:r>
      <w:proofErr w:type="spellEnd"/>
      <w:r w:rsidRPr="00C10B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0B04">
        <w:rPr>
          <w:rFonts w:ascii="Times New Roman" w:hAnsi="Times New Roman" w:cs="Times New Roman"/>
          <w:sz w:val="28"/>
          <w:szCs w:val="28"/>
          <w:lang w:val="en-US"/>
        </w:rPr>
        <w:t>производительность</w:t>
      </w:r>
      <w:proofErr w:type="spellEnd"/>
      <w:r w:rsidRPr="00C10B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0B04">
        <w:rPr>
          <w:rFonts w:ascii="Times New Roman" w:hAnsi="Times New Roman" w:cs="Times New Roman"/>
          <w:sz w:val="28"/>
          <w:szCs w:val="28"/>
          <w:lang w:val="en-US"/>
        </w:rPr>
        <w:t>программы</w:t>
      </w:r>
      <w:proofErr w:type="spellEnd"/>
      <w:r w:rsidRPr="00C10B0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10B04" w:rsidRPr="00C10B04" w:rsidRDefault="00C10B04" w:rsidP="00C10B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10B04" w:rsidRPr="00C10B04" w:rsidRDefault="00C10B04" w:rsidP="00C10B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10B04">
        <w:rPr>
          <w:rFonts w:ascii="Times New Roman" w:hAnsi="Times New Roman" w:cs="Times New Roman"/>
          <w:sz w:val="28"/>
          <w:szCs w:val="28"/>
          <w:lang w:val="en-US"/>
        </w:rPr>
        <w:t>Кроме</w:t>
      </w:r>
      <w:proofErr w:type="spellEnd"/>
      <w:r w:rsidRPr="00C10B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0B04">
        <w:rPr>
          <w:rFonts w:ascii="Times New Roman" w:hAnsi="Times New Roman" w:cs="Times New Roman"/>
          <w:sz w:val="28"/>
          <w:szCs w:val="28"/>
          <w:lang w:val="en-US"/>
        </w:rPr>
        <w:t>того</w:t>
      </w:r>
      <w:proofErr w:type="spellEnd"/>
      <w:r w:rsidRPr="00C10B0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10B04">
        <w:rPr>
          <w:rFonts w:ascii="Times New Roman" w:hAnsi="Times New Roman" w:cs="Times New Roman"/>
          <w:sz w:val="28"/>
          <w:szCs w:val="28"/>
          <w:lang w:val="en-US"/>
        </w:rPr>
        <w:t>использование</w:t>
      </w:r>
      <w:proofErr w:type="spellEnd"/>
      <w:r w:rsidRPr="00C10B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0B04">
        <w:rPr>
          <w:rFonts w:ascii="Times New Roman" w:hAnsi="Times New Roman" w:cs="Times New Roman"/>
          <w:sz w:val="28"/>
          <w:szCs w:val="28"/>
          <w:lang w:val="en-US"/>
        </w:rPr>
        <w:t>абстрактных</w:t>
      </w:r>
      <w:proofErr w:type="spellEnd"/>
      <w:r w:rsidRPr="00C10B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0B04">
        <w:rPr>
          <w:rFonts w:ascii="Times New Roman" w:hAnsi="Times New Roman" w:cs="Times New Roman"/>
          <w:sz w:val="28"/>
          <w:szCs w:val="28"/>
          <w:lang w:val="en-US"/>
        </w:rPr>
        <w:t>типов</w:t>
      </w:r>
      <w:proofErr w:type="spellEnd"/>
      <w:r w:rsidRPr="00C10B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0B04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  <w:r w:rsidRPr="00C10B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0B04">
        <w:rPr>
          <w:rFonts w:ascii="Times New Roman" w:hAnsi="Times New Roman" w:cs="Times New Roman"/>
          <w:sz w:val="28"/>
          <w:szCs w:val="28"/>
          <w:lang w:val="en-US"/>
        </w:rPr>
        <w:t>дает</w:t>
      </w:r>
      <w:proofErr w:type="spellEnd"/>
      <w:r w:rsidRPr="00C10B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0B04">
        <w:rPr>
          <w:rFonts w:ascii="Times New Roman" w:hAnsi="Times New Roman" w:cs="Times New Roman"/>
          <w:sz w:val="28"/>
          <w:szCs w:val="28"/>
          <w:lang w:val="en-US"/>
        </w:rPr>
        <w:t>возможность</w:t>
      </w:r>
      <w:proofErr w:type="spellEnd"/>
      <w:r w:rsidRPr="00C10B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0B04">
        <w:rPr>
          <w:rFonts w:ascii="Times New Roman" w:hAnsi="Times New Roman" w:cs="Times New Roman"/>
          <w:sz w:val="28"/>
          <w:szCs w:val="28"/>
          <w:lang w:val="en-US"/>
        </w:rPr>
        <w:t>лучшего</w:t>
      </w:r>
      <w:proofErr w:type="spellEnd"/>
      <w:r w:rsidRPr="00C10B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0B04">
        <w:rPr>
          <w:rFonts w:ascii="Times New Roman" w:hAnsi="Times New Roman" w:cs="Times New Roman"/>
          <w:sz w:val="28"/>
          <w:szCs w:val="28"/>
          <w:lang w:val="en-US"/>
        </w:rPr>
        <w:t>контроля</w:t>
      </w:r>
      <w:proofErr w:type="spellEnd"/>
      <w:r w:rsidRPr="00C10B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0B04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Pr="00C10B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0B04">
        <w:rPr>
          <w:rFonts w:ascii="Times New Roman" w:hAnsi="Times New Roman" w:cs="Times New Roman"/>
          <w:sz w:val="28"/>
          <w:szCs w:val="28"/>
          <w:lang w:val="en-US"/>
        </w:rPr>
        <w:t>данными</w:t>
      </w:r>
      <w:proofErr w:type="spellEnd"/>
      <w:r w:rsidRPr="00C10B0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10B04">
        <w:rPr>
          <w:rFonts w:ascii="Times New Roman" w:hAnsi="Times New Roman" w:cs="Times New Roman"/>
          <w:sz w:val="28"/>
          <w:szCs w:val="28"/>
          <w:lang w:val="en-US"/>
        </w:rPr>
        <w:t>так</w:t>
      </w:r>
      <w:proofErr w:type="spellEnd"/>
      <w:r w:rsidRPr="00C10B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0B04">
        <w:rPr>
          <w:rFonts w:ascii="Times New Roman" w:hAnsi="Times New Roman" w:cs="Times New Roman"/>
          <w:sz w:val="28"/>
          <w:szCs w:val="28"/>
          <w:lang w:val="en-US"/>
        </w:rPr>
        <w:t>как</w:t>
      </w:r>
      <w:proofErr w:type="spellEnd"/>
      <w:r w:rsidRPr="00C10B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0B04">
        <w:rPr>
          <w:rFonts w:ascii="Times New Roman" w:hAnsi="Times New Roman" w:cs="Times New Roman"/>
          <w:sz w:val="28"/>
          <w:szCs w:val="28"/>
          <w:lang w:val="en-US"/>
        </w:rPr>
        <w:t>они</w:t>
      </w:r>
      <w:proofErr w:type="spellEnd"/>
      <w:r w:rsidRPr="00C10B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0B04">
        <w:rPr>
          <w:rFonts w:ascii="Times New Roman" w:hAnsi="Times New Roman" w:cs="Times New Roman"/>
          <w:sz w:val="28"/>
          <w:szCs w:val="28"/>
          <w:lang w:val="en-US"/>
        </w:rPr>
        <w:t>могут</w:t>
      </w:r>
      <w:proofErr w:type="spellEnd"/>
      <w:r w:rsidRPr="00C10B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0B04">
        <w:rPr>
          <w:rFonts w:ascii="Times New Roman" w:hAnsi="Times New Roman" w:cs="Times New Roman"/>
          <w:sz w:val="28"/>
          <w:szCs w:val="28"/>
          <w:lang w:val="en-US"/>
        </w:rPr>
        <w:t>быть</w:t>
      </w:r>
      <w:proofErr w:type="spellEnd"/>
      <w:r w:rsidRPr="00C10B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0B04">
        <w:rPr>
          <w:rFonts w:ascii="Times New Roman" w:hAnsi="Times New Roman" w:cs="Times New Roman"/>
          <w:sz w:val="28"/>
          <w:szCs w:val="28"/>
          <w:lang w:val="en-US"/>
        </w:rPr>
        <w:t>скрыты</w:t>
      </w:r>
      <w:proofErr w:type="spellEnd"/>
      <w:r w:rsidRPr="00C10B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0B04">
        <w:rPr>
          <w:rFonts w:ascii="Times New Roman" w:hAnsi="Times New Roman" w:cs="Times New Roman"/>
          <w:sz w:val="28"/>
          <w:szCs w:val="28"/>
          <w:lang w:val="en-US"/>
        </w:rPr>
        <w:t>от</w:t>
      </w:r>
      <w:proofErr w:type="spellEnd"/>
      <w:r w:rsidRPr="00C10B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0B04">
        <w:rPr>
          <w:rFonts w:ascii="Times New Roman" w:hAnsi="Times New Roman" w:cs="Times New Roman"/>
          <w:sz w:val="28"/>
          <w:szCs w:val="28"/>
          <w:lang w:val="en-US"/>
        </w:rPr>
        <w:t>пользователя</w:t>
      </w:r>
      <w:proofErr w:type="spellEnd"/>
      <w:r w:rsidRPr="00C10B04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C10B04">
        <w:rPr>
          <w:rFonts w:ascii="Times New Roman" w:hAnsi="Times New Roman" w:cs="Times New Roman"/>
          <w:sz w:val="28"/>
          <w:szCs w:val="28"/>
          <w:lang w:val="en-US"/>
        </w:rPr>
        <w:t>обеспечивают</w:t>
      </w:r>
      <w:proofErr w:type="spellEnd"/>
      <w:r w:rsidRPr="00C10B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0B04">
        <w:rPr>
          <w:rFonts w:ascii="Times New Roman" w:hAnsi="Times New Roman" w:cs="Times New Roman"/>
          <w:sz w:val="28"/>
          <w:szCs w:val="28"/>
          <w:lang w:val="en-US"/>
        </w:rPr>
        <w:t>более</w:t>
      </w:r>
      <w:proofErr w:type="spellEnd"/>
      <w:r w:rsidRPr="00C10B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0B04">
        <w:rPr>
          <w:rFonts w:ascii="Times New Roman" w:hAnsi="Times New Roman" w:cs="Times New Roman"/>
          <w:sz w:val="28"/>
          <w:szCs w:val="28"/>
          <w:lang w:val="en-US"/>
        </w:rPr>
        <w:t>безопасную</w:t>
      </w:r>
      <w:proofErr w:type="spellEnd"/>
      <w:r w:rsidRPr="00C10B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0B04">
        <w:rPr>
          <w:rFonts w:ascii="Times New Roman" w:hAnsi="Times New Roman" w:cs="Times New Roman"/>
          <w:sz w:val="28"/>
          <w:szCs w:val="28"/>
          <w:lang w:val="en-US"/>
        </w:rPr>
        <w:t>обработку</w:t>
      </w:r>
      <w:proofErr w:type="spellEnd"/>
      <w:r w:rsidRPr="00C10B0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10B04" w:rsidRPr="00C10B04" w:rsidRDefault="00C10B04" w:rsidP="00C10B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10B04" w:rsidRPr="00C10B04" w:rsidRDefault="00C10B04" w:rsidP="00C10B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10B04">
        <w:rPr>
          <w:rFonts w:ascii="Times New Roman" w:hAnsi="Times New Roman" w:cs="Times New Roman"/>
          <w:sz w:val="28"/>
          <w:szCs w:val="28"/>
          <w:lang w:val="en-US"/>
        </w:rPr>
        <w:lastRenderedPageBreak/>
        <w:t>Таким</w:t>
      </w:r>
      <w:proofErr w:type="spellEnd"/>
      <w:r w:rsidRPr="00C10B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0B04">
        <w:rPr>
          <w:rFonts w:ascii="Times New Roman" w:hAnsi="Times New Roman" w:cs="Times New Roman"/>
          <w:sz w:val="28"/>
          <w:szCs w:val="28"/>
          <w:lang w:val="en-US"/>
        </w:rPr>
        <w:t>образом</w:t>
      </w:r>
      <w:proofErr w:type="spellEnd"/>
      <w:r w:rsidRPr="00C10B0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10B04">
        <w:rPr>
          <w:rFonts w:ascii="Times New Roman" w:hAnsi="Times New Roman" w:cs="Times New Roman"/>
          <w:sz w:val="28"/>
          <w:szCs w:val="28"/>
          <w:lang w:val="en-US"/>
        </w:rPr>
        <w:t>абстрактные</w:t>
      </w:r>
      <w:proofErr w:type="spellEnd"/>
      <w:r w:rsidRPr="00C10B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0B04">
        <w:rPr>
          <w:rFonts w:ascii="Times New Roman" w:hAnsi="Times New Roman" w:cs="Times New Roman"/>
          <w:sz w:val="28"/>
          <w:szCs w:val="28"/>
          <w:lang w:val="en-US"/>
        </w:rPr>
        <w:t>типы</w:t>
      </w:r>
      <w:proofErr w:type="spellEnd"/>
      <w:r w:rsidRPr="00C10B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0B04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  <w:r w:rsidRPr="00C10B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0B04">
        <w:rPr>
          <w:rFonts w:ascii="Times New Roman" w:hAnsi="Times New Roman" w:cs="Times New Roman"/>
          <w:sz w:val="28"/>
          <w:szCs w:val="28"/>
          <w:lang w:val="en-US"/>
        </w:rPr>
        <w:t>имеют</w:t>
      </w:r>
      <w:proofErr w:type="spellEnd"/>
      <w:r w:rsidRPr="00C10B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0B04">
        <w:rPr>
          <w:rFonts w:ascii="Times New Roman" w:hAnsi="Times New Roman" w:cs="Times New Roman"/>
          <w:sz w:val="28"/>
          <w:szCs w:val="28"/>
          <w:lang w:val="en-US"/>
        </w:rPr>
        <w:t>важное</w:t>
      </w:r>
      <w:proofErr w:type="spellEnd"/>
      <w:r w:rsidRPr="00C10B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0B04">
        <w:rPr>
          <w:rFonts w:ascii="Times New Roman" w:hAnsi="Times New Roman" w:cs="Times New Roman"/>
          <w:sz w:val="28"/>
          <w:szCs w:val="28"/>
          <w:lang w:val="en-US"/>
        </w:rPr>
        <w:t>значение</w:t>
      </w:r>
      <w:proofErr w:type="spellEnd"/>
      <w:r w:rsidRPr="00C10B04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C10B04">
        <w:rPr>
          <w:rFonts w:ascii="Times New Roman" w:hAnsi="Times New Roman" w:cs="Times New Roman"/>
          <w:sz w:val="28"/>
          <w:szCs w:val="28"/>
          <w:lang w:val="en-US"/>
        </w:rPr>
        <w:t>программировании</w:t>
      </w:r>
      <w:proofErr w:type="spellEnd"/>
      <w:r w:rsidRPr="00C10B04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C10B04">
        <w:rPr>
          <w:rFonts w:ascii="Times New Roman" w:hAnsi="Times New Roman" w:cs="Times New Roman"/>
          <w:sz w:val="28"/>
          <w:szCs w:val="28"/>
          <w:lang w:val="en-US"/>
        </w:rPr>
        <w:t>являются</w:t>
      </w:r>
      <w:proofErr w:type="spellEnd"/>
      <w:r w:rsidRPr="00C10B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0B04">
        <w:rPr>
          <w:rFonts w:ascii="Times New Roman" w:hAnsi="Times New Roman" w:cs="Times New Roman"/>
          <w:sz w:val="28"/>
          <w:szCs w:val="28"/>
          <w:lang w:val="en-US"/>
        </w:rPr>
        <w:t>необходимым</w:t>
      </w:r>
      <w:proofErr w:type="spellEnd"/>
      <w:r w:rsidRPr="00C10B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0B04">
        <w:rPr>
          <w:rFonts w:ascii="Times New Roman" w:hAnsi="Times New Roman" w:cs="Times New Roman"/>
          <w:sz w:val="28"/>
          <w:szCs w:val="28"/>
          <w:lang w:val="en-US"/>
        </w:rPr>
        <w:t>инструментом</w:t>
      </w:r>
      <w:proofErr w:type="spellEnd"/>
      <w:r w:rsidRPr="00C10B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0B04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C10B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0B04">
        <w:rPr>
          <w:rFonts w:ascii="Times New Roman" w:hAnsi="Times New Roman" w:cs="Times New Roman"/>
          <w:sz w:val="28"/>
          <w:szCs w:val="28"/>
          <w:lang w:val="en-US"/>
        </w:rPr>
        <w:t>создания</w:t>
      </w:r>
      <w:proofErr w:type="spellEnd"/>
      <w:r w:rsidRPr="00C10B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0B04">
        <w:rPr>
          <w:rFonts w:ascii="Times New Roman" w:hAnsi="Times New Roman" w:cs="Times New Roman"/>
          <w:sz w:val="28"/>
          <w:szCs w:val="28"/>
          <w:lang w:val="en-US"/>
        </w:rPr>
        <w:t>эффективных</w:t>
      </w:r>
      <w:proofErr w:type="spellEnd"/>
      <w:r w:rsidRPr="00C10B04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C10B04">
        <w:rPr>
          <w:rFonts w:ascii="Times New Roman" w:hAnsi="Times New Roman" w:cs="Times New Roman"/>
          <w:sz w:val="28"/>
          <w:szCs w:val="28"/>
          <w:lang w:val="en-US"/>
        </w:rPr>
        <w:t>безопасных</w:t>
      </w:r>
      <w:proofErr w:type="spellEnd"/>
      <w:r w:rsidRPr="00C10B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0B04">
        <w:rPr>
          <w:rFonts w:ascii="Times New Roman" w:hAnsi="Times New Roman" w:cs="Times New Roman"/>
          <w:sz w:val="28"/>
          <w:szCs w:val="28"/>
          <w:lang w:val="en-US"/>
        </w:rPr>
        <w:t>программных</w:t>
      </w:r>
      <w:proofErr w:type="spellEnd"/>
      <w:r w:rsidRPr="00C10B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0B04">
        <w:rPr>
          <w:rFonts w:ascii="Times New Roman" w:hAnsi="Times New Roman" w:cs="Times New Roman"/>
          <w:sz w:val="28"/>
          <w:szCs w:val="28"/>
          <w:lang w:val="en-US"/>
        </w:rPr>
        <w:t>решений</w:t>
      </w:r>
      <w:proofErr w:type="spellEnd"/>
      <w:r w:rsidRPr="00C10B0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10B04" w:rsidRPr="00C10B04" w:rsidRDefault="00C10B04" w:rsidP="00AC18C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C10B04" w:rsidRPr="00C10B04">
      <w:footerReference w:type="default" r:id="rId7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7D71C4">
      <w:r>
        <w:separator/>
      </w:r>
    </w:p>
  </w:endnote>
  <w:endnote w:type="continuationSeparator" w:id="0">
    <w:p w:rsidR="00000000" w:rsidRDefault="007D71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2D5D" w:rsidRDefault="007D71C4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A31C0C">
      <w:rPr>
        <w:color w:val="000000"/>
      </w:rPr>
      <w:fldChar w:fldCharType="separate"/>
    </w:r>
    <w:r w:rsidR="00A31C0C">
      <w:rPr>
        <w:noProof/>
        <w:color w:val="000000"/>
      </w:rPr>
      <w:t>2</w:t>
    </w:r>
    <w:r>
      <w:rPr>
        <w:color w:val="000000"/>
      </w:rPr>
      <w:fldChar w:fldCharType="end"/>
    </w:r>
  </w:p>
  <w:p w:rsidR="00192D5D" w:rsidRDefault="00192D5D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7D71C4">
      <w:r>
        <w:separator/>
      </w:r>
    </w:p>
  </w:footnote>
  <w:footnote w:type="continuationSeparator" w:id="0">
    <w:p w:rsidR="00000000" w:rsidRDefault="007D71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1265" w:hanging="425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F23A039C"/>
    <w:multiLevelType w:val="multilevel"/>
    <w:tmpl w:val="F23A039C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1485" w:hanging="360"/>
      </w:pPr>
    </w:lvl>
    <w:lvl w:ilvl="1">
      <w:start w:val="1"/>
      <w:numFmt w:val="lowerLetter"/>
      <w:lvlText w:val="%2."/>
      <w:lvlJc w:val="left"/>
      <w:pPr>
        <w:ind w:left="2205" w:hanging="360"/>
      </w:pPr>
    </w:lvl>
    <w:lvl w:ilvl="2">
      <w:start w:val="1"/>
      <w:numFmt w:val="lowerRoman"/>
      <w:lvlText w:val="%3."/>
      <w:lvlJc w:val="right"/>
      <w:pPr>
        <w:ind w:left="2925" w:hanging="180"/>
      </w:pPr>
    </w:lvl>
    <w:lvl w:ilvl="3">
      <w:start w:val="1"/>
      <w:numFmt w:val="decimal"/>
      <w:lvlText w:val="%4."/>
      <w:lvlJc w:val="left"/>
      <w:pPr>
        <w:ind w:left="3645" w:hanging="360"/>
      </w:pPr>
    </w:lvl>
    <w:lvl w:ilvl="4">
      <w:start w:val="1"/>
      <w:numFmt w:val="lowerLetter"/>
      <w:lvlText w:val="%5."/>
      <w:lvlJc w:val="left"/>
      <w:pPr>
        <w:ind w:left="4365" w:hanging="360"/>
      </w:pPr>
    </w:lvl>
    <w:lvl w:ilvl="5">
      <w:start w:val="1"/>
      <w:numFmt w:val="lowerRoman"/>
      <w:lvlText w:val="%6."/>
      <w:lvlJc w:val="right"/>
      <w:pPr>
        <w:ind w:left="5085" w:hanging="180"/>
      </w:pPr>
    </w:lvl>
    <w:lvl w:ilvl="6">
      <w:start w:val="1"/>
      <w:numFmt w:val="decimal"/>
      <w:lvlText w:val="%7."/>
      <w:lvlJc w:val="left"/>
      <w:pPr>
        <w:ind w:left="5805" w:hanging="360"/>
      </w:pPr>
    </w:lvl>
    <w:lvl w:ilvl="7">
      <w:start w:val="1"/>
      <w:numFmt w:val="lowerLetter"/>
      <w:lvlText w:val="%8."/>
      <w:lvlJc w:val="left"/>
      <w:pPr>
        <w:ind w:left="6525" w:hanging="360"/>
      </w:pPr>
    </w:lvl>
    <w:lvl w:ilvl="8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1265" w:hanging="425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D5D"/>
    <w:rsid w:val="000F035A"/>
    <w:rsid w:val="00192D5D"/>
    <w:rsid w:val="00680057"/>
    <w:rsid w:val="007D71C4"/>
    <w:rsid w:val="00A308C1"/>
    <w:rsid w:val="00A31C0C"/>
    <w:rsid w:val="00A83CBA"/>
    <w:rsid w:val="00AC18CD"/>
    <w:rsid w:val="00C10B04"/>
    <w:rsid w:val="2AB1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12DA08"/>
  <w15:docId w15:val="{96893630-A355-8A46-89E7-E975BBFC9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heading 4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40"/>
      <w:outlineLvl w:val="2"/>
    </w:pPr>
    <w:rPr>
      <w:rFonts w:ascii="Calibri" w:eastAsia="Calibri" w:hAnsi="Calibri" w:cs="Calibri"/>
      <w:color w:val="1F3864"/>
      <w:sz w:val="24"/>
      <w:szCs w:val="24"/>
    </w:rPr>
  </w:style>
  <w:style w:type="paragraph" w:styleId="4">
    <w:name w:val="heading 4"/>
    <w:basedOn w:val="a"/>
    <w:next w:val="a"/>
    <w:qFormat/>
    <w:pPr>
      <w:keepNext/>
      <w:keepLines/>
      <w:spacing w:before="40"/>
      <w:outlineLvl w:val="3"/>
    </w:pPr>
    <w:rPr>
      <w:rFonts w:ascii="Calibri" w:eastAsia="Calibri" w:hAnsi="Calibri" w:cs="Calibri"/>
      <w:i/>
      <w:color w:val="2F5496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40"/>
      <w:outlineLvl w:val="5"/>
    </w:pPr>
    <w:rPr>
      <w:rFonts w:ascii="Calibri" w:eastAsia="Calibri" w:hAnsi="Calibri" w:cs="Calibri"/>
      <w:color w:val="1F386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2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18</Pages>
  <Words>3225</Words>
  <Characters>18386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Microsoft Office User</cp:lastModifiedBy>
  <cp:revision>7</cp:revision>
  <dcterms:created xsi:type="dcterms:W3CDTF">2023-06-16T04:29:00Z</dcterms:created>
  <dcterms:modified xsi:type="dcterms:W3CDTF">2023-06-16T07:25:00Z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58C545B82B2D4F0BBC1ABF201193B768</vt:lpwstr>
  </property>
</Properties>
</file>